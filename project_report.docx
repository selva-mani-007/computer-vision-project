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C5" w:rsidRPr="00F164C5" w:rsidRDefault="00F164C5" w:rsidP="00F164C5">
      <w:pPr>
        <w:pStyle w:val="Title"/>
        <w:jc w:val="left"/>
        <w:rPr>
          <w:b/>
        </w:rPr>
      </w:pPr>
      <w:r w:rsidRPr="00F164C5">
        <w:rPr>
          <w:b/>
        </w:rPr>
        <w:t>Hair Style Recommendation System:</w:t>
      </w:r>
      <w:r w:rsidRPr="00F164C5">
        <w:rPr>
          <w:b/>
          <w:spacing w:val="25"/>
        </w:rPr>
        <w:t xml:space="preserve"> </w:t>
      </w:r>
      <w:r w:rsidRPr="00F164C5">
        <w:rPr>
          <w:b/>
        </w:rPr>
        <w:t xml:space="preserve">Project </w:t>
      </w:r>
      <w:r w:rsidRPr="00F164C5">
        <w:rPr>
          <w:b/>
          <w:spacing w:val="-2"/>
        </w:rPr>
        <w:t>Report</w:t>
      </w:r>
    </w:p>
    <w:p w:rsidR="00F164C5" w:rsidRPr="00F164C5" w:rsidRDefault="00F164C5" w:rsidP="00F164C5">
      <w:pPr>
        <w:pStyle w:val="BodyText"/>
        <w:spacing w:before="94"/>
        <w:ind w:left="0"/>
        <w:rPr>
          <w:sz w:val="22"/>
        </w:rPr>
      </w:pPr>
    </w:p>
    <w:p w:rsidR="00F164C5" w:rsidRPr="00F164C5" w:rsidRDefault="00F164C5" w:rsidP="00F164C5">
      <w:pPr>
        <w:pStyle w:val="BodyText"/>
        <w:spacing w:before="178"/>
        <w:ind w:left="0"/>
        <w:rPr>
          <w:sz w:val="22"/>
        </w:rPr>
      </w:pPr>
    </w:p>
    <w:p w:rsidR="00F164C5" w:rsidRPr="00F164C5" w:rsidRDefault="00F164C5" w:rsidP="00F164C5">
      <w:pPr>
        <w:pStyle w:val="Heading1"/>
        <w:tabs>
          <w:tab w:val="left" w:pos="539"/>
        </w:tabs>
        <w:ind w:left="23" w:firstLine="0"/>
      </w:pPr>
      <w:bookmarkStart w:id="0" w:name="Introduction"/>
      <w:bookmarkEnd w:id="0"/>
      <w:proofErr w:type="gramStart"/>
      <w:r w:rsidRPr="00F164C5">
        <w:rPr>
          <w:spacing w:val="-2"/>
        </w:rPr>
        <w:t>1)Introduction</w:t>
      </w:r>
      <w:proofErr w:type="gramEnd"/>
    </w:p>
    <w:p w:rsidR="00F164C5" w:rsidRPr="00F164C5" w:rsidRDefault="00F164C5" w:rsidP="00F164C5">
      <w:pPr>
        <w:pStyle w:val="BodyText"/>
        <w:spacing w:before="239" w:line="252" w:lineRule="auto"/>
        <w:ind w:left="23" w:right="1437"/>
        <w:jc w:val="both"/>
      </w:pPr>
      <w:r w:rsidRPr="00F164C5">
        <w:t>The Hair Style Recommendation System leverages computer vision and machine learning to analyze</w:t>
      </w:r>
      <w:r w:rsidRPr="00F164C5">
        <w:rPr>
          <w:spacing w:val="-5"/>
        </w:rPr>
        <w:t xml:space="preserve"> </w:t>
      </w:r>
      <w:r w:rsidRPr="00F164C5">
        <w:t>facial</w:t>
      </w:r>
      <w:r w:rsidRPr="00F164C5">
        <w:rPr>
          <w:spacing w:val="-5"/>
        </w:rPr>
        <w:t xml:space="preserve"> </w:t>
      </w:r>
      <w:r w:rsidRPr="00F164C5">
        <w:t>features</w:t>
      </w:r>
      <w:r w:rsidRPr="00F164C5">
        <w:rPr>
          <w:spacing w:val="-5"/>
        </w:rPr>
        <w:t xml:space="preserve"> </w:t>
      </w:r>
      <w:r w:rsidRPr="00F164C5">
        <w:t>and</w:t>
      </w:r>
      <w:r w:rsidRPr="00F164C5">
        <w:rPr>
          <w:spacing w:val="-5"/>
        </w:rPr>
        <w:t xml:space="preserve"> </w:t>
      </w:r>
      <w:r w:rsidRPr="00F164C5">
        <w:t>recommend</w:t>
      </w:r>
      <w:r w:rsidRPr="00F164C5">
        <w:rPr>
          <w:spacing w:val="-5"/>
        </w:rPr>
        <w:t xml:space="preserve"> </w:t>
      </w:r>
      <w:r w:rsidRPr="00F164C5">
        <w:t>hairstyles</w:t>
      </w:r>
      <w:r w:rsidRPr="00F164C5">
        <w:rPr>
          <w:spacing w:val="-5"/>
        </w:rPr>
        <w:t xml:space="preserve"> </w:t>
      </w:r>
      <w:r w:rsidRPr="00F164C5">
        <w:t>that</w:t>
      </w:r>
      <w:r w:rsidRPr="00F164C5">
        <w:rPr>
          <w:spacing w:val="-5"/>
        </w:rPr>
        <w:t xml:space="preserve"> </w:t>
      </w:r>
      <w:r w:rsidRPr="00F164C5">
        <w:t>complement</w:t>
      </w:r>
      <w:r w:rsidRPr="00F164C5">
        <w:rPr>
          <w:spacing w:val="-5"/>
        </w:rPr>
        <w:t xml:space="preserve"> </w:t>
      </w:r>
      <w:proofErr w:type="spellStart"/>
      <w:r w:rsidRPr="00F164C5">
        <w:t>a</w:t>
      </w:r>
      <w:r w:rsidRPr="00F164C5">
        <w:rPr>
          <w:spacing w:val="-5"/>
        </w:rPr>
        <w:t xml:space="preserve"> </w:t>
      </w:r>
      <w:proofErr w:type="gramStart"/>
      <w:r w:rsidRPr="00F164C5">
        <w:t>users</w:t>
      </w:r>
      <w:proofErr w:type="spellEnd"/>
      <w:proofErr w:type="gramEnd"/>
      <w:r w:rsidRPr="00F164C5">
        <w:rPr>
          <w:spacing w:val="-5"/>
        </w:rPr>
        <w:t xml:space="preserve"> </w:t>
      </w:r>
      <w:r w:rsidRPr="00F164C5">
        <w:t>face</w:t>
      </w:r>
      <w:r w:rsidRPr="00F164C5">
        <w:rPr>
          <w:spacing w:val="-5"/>
        </w:rPr>
        <w:t xml:space="preserve"> </w:t>
      </w:r>
      <w:r w:rsidRPr="00F164C5">
        <w:t>shape. By</w:t>
      </w:r>
      <w:r w:rsidRPr="00F164C5">
        <w:rPr>
          <w:spacing w:val="-5"/>
        </w:rPr>
        <w:t xml:space="preserve"> </w:t>
      </w:r>
      <w:r w:rsidRPr="00F164C5">
        <w:t xml:space="preserve">pro- </w:t>
      </w:r>
      <w:proofErr w:type="spellStart"/>
      <w:r w:rsidRPr="00F164C5">
        <w:t>cessing</w:t>
      </w:r>
      <w:proofErr w:type="spellEnd"/>
      <w:r w:rsidRPr="00F164C5">
        <w:rPr>
          <w:spacing w:val="-11"/>
        </w:rPr>
        <w:t xml:space="preserve"> </w:t>
      </w:r>
      <w:r w:rsidRPr="00F164C5">
        <w:t>an</w:t>
      </w:r>
      <w:r w:rsidRPr="00F164C5">
        <w:rPr>
          <w:spacing w:val="-11"/>
        </w:rPr>
        <w:t xml:space="preserve"> </w:t>
      </w:r>
      <w:r w:rsidRPr="00F164C5">
        <w:t>uploaded</w:t>
      </w:r>
      <w:r w:rsidRPr="00F164C5">
        <w:rPr>
          <w:spacing w:val="-11"/>
        </w:rPr>
        <w:t xml:space="preserve"> </w:t>
      </w:r>
      <w:r w:rsidRPr="00F164C5">
        <w:t>facial</w:t>
      </w:r>
      <w:r w:rsidRPr="00F164C5">
        <w:rPr>
          <w:spacing w:val="-12"/>
        </w:rPr>
        <w:t xml:space="preserve"> </w:t>
      </w:r>
      <w:r w:rsidRPr="00F164C5">
        <w:t>image,</w:t>
      </w:r>
      <w:r w:rsidRPr="00F164C5">
        <w:rPr>
          <w:spacing w:val="-11"/>
        </w:rPr>
        <w:t xml:space="preserve"> </w:t>
      </w:r>
      <w:r w:rsidRPr="00F164C5">
        <w:t>the</w:t>
      </w:r>
      <w:r w:rsidRPr="00F164C5">
        <w:rPr>
          <w:spacing w:val="-11"/>
        </w:rPr>
        <w:t xml:space="preserve"> </w:t>
      </w:r>
      <w:r w:rsidRPr="00F164C5">
        <w:t>system</w:t>
      </w:r>
      <w:r w:rsidRPr="00F164C5">
        <w:rPr>
          <w:spacing w:val="-11"/>
        </w:rPr>
        <w:t xml:space="preserve"> </w:t>
      </w:r>
      <w:r w:rsidRPr="00F164C5">
        <w:t>detects</w:t>
      </w:r>
      <w:r w:rsidRPr="00F164C5">
        <w:rPr>
          <w:spacing w:val="-11"/>
        </w:rPr>
        <w:t xml:space="preserve"> </w:t>
      </w:r>
      <w:r w:rsidRPr="00F164C5">
        <w:t>landmarks,</w:t>
      </w:r>
      <w:r w:rsidRPr="00F164C5">
        <w:rPr>
          <w:spacing w:val="-10"/>
        </w:rPr>
        <w:t xml:space="preserve"> </w:t>
      </w:r>
      <w:r w:rsidRPr="00F164C5">
        <w:t>classifies</w:t>
      </w:r>
      <w:r w:rsidRPr="00F164C5">
        <w:rPr>
          <w:spacing w:val="-11"/>
        </w:rPr>
        <w:t xml:space="preserve"> </w:t>
      </w:r>
      <w:r w:rsidRPr="00F164C5">
        <w:t>the</w:t>
      </w:r>
      <w:r w:rsidRPr="00F164C5">
        <w:rPr>
          <w:spacing w:val="-11"/>
        </w:rPr>
        <w:t xml:space="preserve"> </w:t>
      </w:r>
      <w:r w:rsidRPr="00F164C5">
        <w:t>face</w:t>
      </w:r>
      <w:r w:rsidRPr="00F164C5">
        <w:rPr>
          <w:spacing w:val="-12"/>
        </w:rPr>
        <w:t xml:space="preserve"> </w:t>
      </w:r>
      <w:r w:rsidRPr="00F164C5">
        <w:t>shape</w:t>
      </w:r>
      <w:r w:rsidRPr="00F164C5">
        <w:rPr>
          <w:spacing w:val="-11"/>
        </w:rPr>
        <w:t xml:space="preserve"> </w:t>
      </w:r>
      <w:r w:rsidRPr="00F164C5">
        <w:t xml:space="preserve">(oval, round, square, heart, or long), and suggests flattering hairstyles based on stylistic guidelines. Built using Python libraries like </w:t>
      </w:r>
      <w:proofErr w:type="spellStart"/>
      <w:r w:rsidRPr="00F164C5">
        <w:t>DLib</w:t>
      </w:r>
      <w:proofErr w:type="spellEnd"/>
      <w:r w:rsidRPr="00F164C5">
        <w:t xml:space="preserve"> and </w:t>
      </w:r>
      <w:proofErr w:type="spellStart"/>
      <w:r w:rsidRPr="00F164C5">
        <w:t>face_recognition</w:t>
      </w:r>
      <w:proofErr w:type="spellEnd"/>
      <w:r w:rsidRPr="00F164C5">
        <w:t>, the system is deployed as a web application for user accessibility.</w:t>
      </w:r>
      <w:r w:rsidRPr="00F164C5">
        <w:rPr>
          <w:spacing w:val="40"/>
        </w:rPr>
        <w:t xml:space="preserve"> </w:t>
      </w:r>
      <w:r w:rsidRPr="00F164C5">
        <w:t>This project addresses the challenge of subjective hairstyle selection, offering an automated, data-driven solution for individuals and salon professionals.</w:t>
      </w:r>
    </w:p>
    <w:p w:rsidR="00F164C5" w:rsidRPr="00F164C5" w:rsidRDefault="00F164C5" w:rsidP="00F164C5">
      <w:pPr>
        <w:pStyle w:val="BodyText"/>
        <w:spacing w:before="147"/>
        <w:ind w:left="0"/>
      </w:pPr>
    </w:p>
    <w:p w:rsidR="00F164C5" w:rsidRPr="00F164C5" w:rsidRDefault="00F164C5" w:rsidP="00F164C5">
      <w:pPr>
        <w:pStyle w:val="Heading1"/>
        <w:tabs>
          <w:tab w:val="left" w:pos="539"/>
        </w:tabs>
        <w:ind w:left="23" w:firstLine="0"/>
      </w:pPr>
      <w:bookmarkStart w:id="1" w:name="Why_This_Project_and_Societal_Impact"/>
      <w:bookmarkEnd w:id="1"/>
      <w:proofErr w:type="gramStart"/>
      <w:r w:rsidRPr="00F164C5">
        <w:t>2)Why</w:t>
      </w:r>
      <w:proofErr w:type="gramEnd"/>
      <w:r w:rsidRPr="00F164C5">
        <w:rPr>
          <w:spacing w:val="5"/>
        </w:rPr>
        <w:t xml:space="preserve"> </w:t>
      </w:r>
      <w:r w:rsidRPr="00F164C5">
        <w:t>This</w:t>
      </w:r>
      <w:r w:rsidRPr="00F164C5">
        <w:rPr>
          <w:spacing w:val="7"/>
        </w:rPr>
        <w:t xml:space="preserve"> </w:t>
      </w:r>
      <w:r w:rsidRPr="00F164C5">
        <w:t>Project</w:t>
      </w:r>
      <w:r w:rsidRPr="00F164C5">
        <w:rPr>
          <w:spacing w:val="6"/>
        </w:rPr>
        <w:t xml:space="preserve"> </w:t>
      </w:r>
      <w:r w:rsidRPr="00F164C5">
        <w:t>and</w:t>
      </w:r>
      <w:r w:rsidRPr="00F164C5">
        <w:rPr>
          <w:spacing w:val="7"/>
        </w:rPr>
        <w:t xml:space="preserve"> </w:t>
      </w:r>
      <w:r w:rsidRPr="00F164C5">
        <w:t>Societal</w:t>
      </w:r>
      <w:r w:rsidRPr="00F164C5">
        <w:rPr>
          <w:spacing w:val="7"/>
        </w:rPr>
        <w:t xml:space="preserve"> </w:t>
      </w:r>
      <w:r w:rsidRPr="00F164C5">
        <w:rPr>
          <w:spacing w:val="-2"/>
        </w:rPr>
        <w:t>Impact</w:t>
      </w:r>
      <w:bookmarkStart w:id="2" w:name="Motivation"/>
      <w:bookmarkEnd w:id="2"/>
    </w:p>
    <w:p w:rsidR="00F164C5" w:rsidRPr="00F164C5" w:rsidRDefault="00F164C5" w:rsidP="00F164C5">
      <w:pPr>
        <w:pStyle w:val="Heading1"/>
        <w:tabs>
          <w:tab w:val="left" w:pos="539"/>
        </w:tabs>
        <w:ind w:left="23" w:firstLine="0"/>
      </w:pPr>
    </w:p>
    <w:p w:rsidR="00F164C5" w:rsidRPr="00F164C5" w:rsidRDefault="00F164C5" w:rsidP="00F164C5">
      <w:pPr>
        <w:pStyle w:val="Heading1"/>
        <w:tabs>
          <w:tab w:val="left" w:pos="539"/>
        </w:tabs>
        <w:ind w:left="23" w:firstLine="0"/>
      </w:pPr>
      <w:r w:rsidRPr="00F164C5">
        <w:rPr>
          <w:spacing w:val="-2"/>
        </w:rPr>
        <w:t>Motivation</w:t>
      </w:r>
    </w:p>
    <w:p w:rsidR="00F164C5" w:rsidRPr="00F164C5" w:rsidRDefault="00F164C5" w:rsidP="00F164C5">
      <w:pPr>
        <w:pStyle w:val="BodyText"/>
        <w:spacing w:before="166"/>
        <w:ind w:left="0" w:right="1415"/>
        <w:jc w:val="center"/>
      </w:pPr>
      <w:r w:rsidRPr="00F164C5">
        <w:rPr>
          <w:spacing w:val="-2"/>
        </w:rPr>
        <w:t>The</w:t>
      </w:r>
      <w:r w:rsidRPr="00F164C5">
        <w:rPr>
          <w:spacing w:val="-6"/>
        </w:rPr>
        <w:t xml:space="preserve"> </w:t>
      </w:r>
      <w:r w:rsidRPr="00F164C5">
        <w:rPr>
          <w:spacing w:val="-2"/>
        </w:rPr>
        <w:t>project</w:t>
      </w:r>
      <w:r w:rsidRPr="00F164C5">
        <w:rPr>
          <w:spacing w:val="-5"/>
        </w:rPr>
        <w:t xml:space="preserve"> </w:t>
      </w:r>
      <w:r w:rsidRPr="00F164C5">
        <w:rPr>
          <w:spacing w:val="-2"/>
        </w:rPr>
        <w:t>was</w:t>
      </w:r>
      <w:r w:rsidRPr="00F164C5">
        <w:rPr>
          <w:spacing w:val="-5"/>
        </w:rPr>
        <w:t xml:space="preserve"> </w:t>
      </w:r>
      <w:r w:rsidRPr="00F164C5">
        <w:rPr>
          <w:spacing w:val="-2"/>
        </w:rPr>
        <w:t>chosen</w:t>
      </w:r>
      <w:r w:rsidRPr="00F164C5">
        <w:rPr>
          <w:spacing w:val="-5"/>
        </w:rPr>
        <w:t xml:space="preserve"> </w:t>
      </w:r>
      <w:r w:rsidRPr="00F164C5">
        <w:rPr>
          <w:spacing w:val="-2"/>
        </w:rPr>
        <w:t>due</w:t>
      </w:r>
      <w:r w:rsidRPr="00F164C5">
        <w:rPr>
          <w:spacing w:val="-5"/>
        </w:rPr>
        <w:t xml:space="preserve"> </w:t>
      </w:r>
      <w:r w:rsidRPr="00F164C5">
        <w:rPr>
          <w:spacing w:val="-2"/>
        </w:rPr>
        <w:t>to</w:t>
      </w:r>
      <w:r w:rsidRPr="00F164C5">
        <w:rPr>
          <w:spacing w:val="-5"/>
        </w:rPr>
        <w:t xml:space="preserve"> </w:t>
      </w:r>
      <w:r w:rsidRPr="00F164C5">
        <w:rPr>
          <w:spacing w:val="-2"/>
        </w:rPr>
        <w:t>its</w:t>
      </w:r>
      <w:r w:rsidRPr="00F164C5">
        <w:rPr>
          <w:spacing w:val="-5"/>
        </w:rPr>
        <w:t xml:space="preserve"> </w:t>
      </w:r>
      <w:r w:rsidRPr="00F164C5">
        <w:rPr>
          <w:spacing w:val="-2"/>
        </w:rPr>
        <w:t>intersection</w:t>
      </w:r>
      <w:r w:rsidRPr="00F164C5">
        <w:rPr>
          <w:spacing w:val="-5"/>
        </w:rPr>
        <w:t xml:space="preserve"> </w:t>
      </w:r>
      <w:r w:rsidRPr="00F164C5">
        <w:rPr>
          <w:spacing w:val="-2"/>
        </w:rPr>
        <w:t>of</w:t>
      </w:r>
      <w:r w:rsidRPr="00F164C5">
        <w:rPr>
          <w:spacing w:val="-5"/>
        </w:rPr>
        <w:t xml:space="preserve"> </w:t>
      </w:r>
      <w:r w:rsidRPr="00F164C5">
        <w:rPr>
          <w:spacing w:val="-2"/>
        </w:rPr>
        <w:t>computer</w:t>
      </w:r>
      <w:r w:rsidRPr="00F164C5">
        <w:rPr>
          <w:spacing w:val="-5"/>
        </w:rPr>
        <w:t xml:space="preserve"> </w:t>
      </w:r>
      <w:r w:rsidRPr="00F164C5">
        <w:rPr>
          <w:spacing w:val="-2"/>
        </w:rPr>
        <w:t>vision,</w:t>
      </w:r>
      <w:r w:rsidRPr="00F164C5">
        <w:rPr>
          <w:spacing w:val="-3"/>
        </w:rPr>
        <w:t xml:space="preserve"> </w:t>
      </w:r>
      <w:r w:rsidRPr="00F164C5">
        <w:rPr>
          <w:spacing w:val="-2"/>
        </w:rPr>
        <w:t>machine</w:t>
      </w:r>
      <w:r w:rsidRPr="00F164C5">
        <w:rPr>
          <w:spacing w:val="-5"/>
        </w:rPr>
        <w:t xml:space="preserve"> </w:t>
      </w:r>
      <w:r w:rsidRPr="00F164C5">
        <w:rPr>
          <w:spacing w:val="-2"/>
        </w:rPr>
        <w:t>learning,</w:t>
      </w:r>
      <w:r w:rsidRPr="00F164C5">
        <w:rPr>
          <w:spacing w:val="-3"/>
        </w:rPr>
        <w:t xml:space="preserve"> </w:t>
      </w:r>
      <w:r w:rsidRPr="00F164C5">
        <w:rPr>
          <w:spacing w:val="-2"/>
        </w:rPr>
        <w:t>and</w:t>
      </w:r>
      <w:r w:rsidRPr="00F164C5">
        <w:rPr>
          <w:spacing w:val="-5"/>
        </w:rPr>
        <w:t xml:space="preserve"> </w:t>
      </w:r>
      <w:proofErr w:type="spellStart"/>
      <w:r w:rsidRPr="00F164C5">
        <w:rPr>
          <w:spacing w:val="-2"/>
        </w:rPr>
        <w:t>practi</w:t>
      </w:r>
      <w:proofErr w:type="spellEnd"/>
      <w:r w:rsidRPr="00F164C5">
        <w:rPr>
          <w:spacing w:val="-2"/>
        </w:rPr>
        <w:t>-</w:t>
      </w:r>
    </w:p>
    <w:p w:rsidR="00F164C5" w:rsidRPr="00F164C5" w:rsidRDefault="00F164C5" w:rsidP="00F164C5">
      <w:pPr>
        <w:spacing w:before="11" w:line="237" w:lineRule="auto"/>
        <w:ind w:left="23" w:right="-29"/>
        <w:jc w:val="both"/>
        <w:rPr>
          <w:i/>
          <w:sz w:val="24"/>
        </w:rPr>
      </w:pPr>
      <w:proofErr w:type="spellStart"/>
      <w:proofErr w:type="gramStart"/>
      <w:r w:rsidRPr="00F164C5">
        <w:rPr>
          <w:spacing w:val="-2"/>
          <w:w w:val="105"/>
          <w:sz w:val="24"/>
        </w:rPr>
        <w:t>cal</w:t>
      </w:r>
      <w:proofErr w:type="spellEnd"/>
      <w:proofErr w:type="gramEnd"/>
      <w:r w:rsidRPr="00F164C5">
        <w:rPr>
          <w:spacing w:val="-2"/>
          <w:w w:val="105"/>
          <w:sz w:val="24"/>
        </w:rPr>
        <w:t xml:space="preserve"> application in the beauty industry.</w:t>
      </w:r>
      <w:r w:rsidRPr="00F164C5">
        <w:rPr>
          <w:spacing w:val="33"/>
          <w:w w:val="105"/>
          <w:sz w:val="24"/>
        </w:rPr>
        <w:t xml:space="preserve"> </w:t>
      </w:r>
    </w:p>
    <w:p w:rsidR="00F164C5" w:rsidRPr="00F164C5" w:rsidRDefault="00F164C5" w:rsidP="00F164C5">
      <w:pPr>
        <w:pStyle w:val="BodyText"/>
        <w:spacing w:before="86"/>
        <w:ind w:left="0"/>
        <w:rPr>
          <w:i/>
        </w:rPr>
      </w:pPr>
    </w:p>
    <w:p w:rsidR="00F164C5" w:rsidRPr="00F164C5" w:rsidRDefault="00F164C5" w:rsidP="00F164C5">
      <w:pPr>
        <w:pStyle w:val="Heading2"/>
        <w:tabs>
          <w:tab w:val="left" w:pos="668"/>
        </w:tabs>
        <w:ind w:left="23" w:firstLine="0"/>
      </w:pPr>
      <w:bookmarkStart w:id="3" w:name="Societal_Impact"/>
      <w:bookmarkEnd w:id="3"/>
      <w:r w:rsidRPr="00F164C5">
        <w:t>Societal</w:t>
      </w:r>
      <w:r w:rsidRPr="00F164C5">
        <w:rPr>
          <w:spacing w:val="19"/>
        </w:rPr>
        <w:t xml:space="preserve"> </w:t>
      </w:r>
      <w:r w:rsidRPr="00F164C5">
        <w:rPr>
          <w:spacing w:val="-2"/>
        </w:rPr>
        <w:t>Impact</w:t>
      </w:r>
    </w:p>
    <w:p w:rsidR="00F164C5" w:rsidRPr="00F164C5" w:rsidRDefault="00F164C5" w:rsidP="00F164C5">
      <w:pPr>
        <w:pStyle w:val="BodyText"/>
        <w:spacing w:before="165"/>
        <w:ind w:left="23"/>
        <w:jc w:val="both"/>
      </w:pPr>
      <w:r w:rsidRPr="00F164C5">
        <w:t>The</w:t>
      </w:r>
      <w:r w:rsidRPr="00F164C5">
        <w:rPr>
          <w:spacing w:val="-10"/>
        </w:rPr>
        <w:t xml:space="preserve"> </w:t>
      </w:r>
      <w:r w:rsidRPr="00F164C5">
        <w:t>system</w:t>
      </w:r>
      <w:r w:rsidRPr="00F164C5">
        <w:rPr>
          <w:spacing w:val="-9"/>
        </w:rPr>
        <w:t xml:space="preserve"> </w:t>
      </w:r>
      <w:r w:rsidRPr="00F164C5">
        <w:t>has</w:t>
      </w:r>
      <w:r w:rsidRPr="00F164C5">
        <w:rPr>
          <w:spacing w:val="-9"/>
        </w:rPr>
        <w:t xml:space="preserve"> </w:t>
      </w:r>
      <w:r w:rsidRPr="00F164C5">
        <w:t>significant</w:t>
      </w:r>
      <w:r w:rsidRPr="00F164C5">
        <w:rPr>
          <w:spacing w:val="-9"/>
        </w:rPr>
        <w:t xml:space="preserve"> </w:t>
      </w:r>
      <w:r w:rsidRPr="00F164C5">
        <w:t>societal</w:t>
      </w:r>
      <w:r w:rsidRPr="00F164C5">
        <w:rPr>
          <w:spacing w:val="-10"/>
        </w:rPr>
        <w:t xml:space="preserve"> </w:t>
      </w:r>
      <w:r w:rsidRPr="00F164C5">
        <w:rPr>
          <w:spacing w:val="-2"/>
        </w:rPr>
        <w:t>implications:</w:t>
      </w:r>
    </w:p>
    <w:p w:rsidR="00F164C5" w:rsidRPr="00F164C5" w:rsidRDefault="00F164C5" w:rsidP="00F164C5">
      <w:pPr>
        <w:pStyle w:val="ListParagraph"/>
        <w:numPr>
          <w:ilvl w:val="2"/>
          <w:numId w:val="1"/>
        </w:numPr>
        <w:tabs>
          <w:tab w:val="left" w:pos="618"/>
          <w:tab w:val="left" w:pos="620"/>
        </w:tabs>
        <w:spacing w:before="196" w:line="252" w:lineRule="auto"/>
        <w:ind w:right="1438"/>
        <w:rPr>
          <w:sz w:val="24"/>
        </w:rPr>
      </w:pPr>
      <w:r w:rsidRPr="00F164C5">
        <w:rPr>
          <w:b/>
          <w:sz w:val="24"/>
        </w:rPr>
        <w:t>Enhanced</w:t>
      </w:r>
      <w:r w:rsidRPr="00F164C5">
        <w:rPr>
          <w:b/>
          <w:spacing w:val="-7"/>
          <w:sz w:val="24"/>
        </w:rPr>
        <w:t xml:space="preserve"> </w:t>
      </w:r>
      <w:r w:rsidRPr="00F164C5">
        <w:rPr>
          <w:b/>
          <w:sz w:val="24"/>
        </w:rPr>
        <w:t>Confidence</w:t>
      </w:r>
      <w:r w:rsidRPr="00F164C5">
        <w:rPr>
          <w:sz w:val="24"/>
        </w:rPr>
        <w:t>: By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recommending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hairstyles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tailored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to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facial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features,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the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 xml:space="preserve">sys- tem boosts </w:t>
      </w:r>
      <w:proofErr w:type="gramStart"/>
      <w:r w:rsidRPr="00F164C5">
        <w:rPr>
          <w:sz w:val="24"/>
        </w:rPr>
        <w:t>users</w:t>
      </w:r>
      <w:proofErr w:type="gramEnd"/>
      <w:r w:rsidRPr="00F164C5">
        <w:rPr>
          <w:sz w:val="24"/>
        </w:rPr>
        <w:t xml:space="preserve"> confidence, particularly for special occasions or professional settings.</w:t>
      </w:r>
    </w:p>
    <w:p w:rsidR="00F164C5" w:rsidRPr="00F164C5" w:rsidRDefault="00F164C5" w:rsidP="00F164C5">
      <w:pPr>
        <w:pStyle w:val="ListParagraph"/>
        <w:numPr>
          <w:ilvl w:val="2"/>
          <w:numId w:val="1"/>
        </w:numPr>
        <w:tabs>
          <w:tab w:val="left" w:pos="618"/>
          <w:tab w:val="left" w:pos="620"/>
        </w:tabs>
        <w:spacing w:before="192" w:line="252" w:lineRule="auto"/>
        <w:ind w:right="1438"/>
        <w:rPr>
          <w:sz w:val="24"/>
        </w:rPr>
      </w:pPr>
      <w:r w:rsidRPr="00F164C5">
        <w:rPr>
          <w:b/>
          <w:sz w:val="24"/>
        </w:rPr>
        <w:t>Time and Cost Efficiency</w:t>
      </w:r>
      <w:r w:rsidRPr="00F164C5">
        <w:rPr>
          <w:sz w:val="24"/>
        </w:rPr>
        <w:t>:</w:t>
      </w:r>
      <w:r w:rsidRPr="00F164C5">
        <w:rPr>
          <w:spacing w:val="22"/>
          <w:sz w:val="24"/>
        </w:rPr>
        <w:t xml:space="preserve"> </w:t>
      </w:r>
      <w:r w:rsidRPr="00F164C5">
        <w:rPr>
          <w:sz w:val="24"/>
        </w:rPr>
        <w:t>It reduces the trial-and-error process in salons, saving time and money for users and stylists.</w:t>
      </w:r>
    </w:p>
    <w:p w:rsidR="00F4372B" w:rsidRDefault="00F4372B" w:rsidP="00F164C5">
      <w:pPr>
        <w:spacing w:line="252" w:lineRule="auto"/>
        <w:rPr>
          <w:sz w:val="24"/>
        </w:rPr>
      </w:pPr>
    </w:p>
    <w:p w:rsidR="00F164C5" w:rsidRPr="00F164C5" w:rsidRDefault="00F164C5" w:rsidP="00F164C5">
      <w:pPr>
        <w:pStyle w:val="ListParagraph"/>
        <w:numPr>
          <w:ilvl w:val="2"/>
          <w:numId w:val="1"/>
        </w:numPr>
        <w:tabs>
          <w:tab w:val="left" w:pos="618"/>
          <w:tab w:val="left" w:pos="620"/>
        </w:tabs>
        <w:spacing w:before="77" w:line="252" w:lineRule="auto"/>
        <w:ind w:right="1438"/>
        <w:rPr>
          <w:sz w:val="24"/>
        </w:rPr>
      </w:pPr>
      <w:r>
        <w:rPr>
          <w:sz w:val="24"/>
        </w:rPr>
        <w:t xml:space="preserve"> </w:t>
      </w:r>
      <w:r w:rsidRPr="00F164C5">
        <w:rPr>
          <w:b/>
          <w:sz w:val="24"/>
        </w:rPr>
        <w:t>Inclusivity</w:t>
      </w:r>
      <w:r w:rsidRPr="00F164C5">
        <w:rPr>
          <w:sz w:val="24"/>
        </w:rPr>
        <w:t>: The</w:t>
      </w:r>
      <w:r w:rsidRPr="00F164C5">
        <w:rPr>
          <w:spacing w:val="-2"/>
          <w:sz w:val="24"/>
        </w:rPr>
        <w:t xml:space="preserve"> </w:t>
      </w:r>
      <w:r w:rsidRPr="00F164C5">
        <w:rPr>
          <w:sz w:val="24"/>
        </w:rPr>
        <w:t>system</w:t>
      </w:r>
      <w:r w:rsidRPr="00F164C5">
        <w:rPr>
          <w:spacing w:val="-2"/>
          <w:sz w:val="24"/>
        </w:rPr>
        <w:t xml:space="preserve"> </w:t>
      </w:r>
      <w:r w:rsidRPr="00F164C5">
        <w:rPr>
          <w:sz w:val="24"/>
        </w:rPr>
        <w:t>caters</w:t>
      </w:r>
      <w:r w:rsidRPr="00F164C5">
        <w:rPr>
          <w:spacing w:val="-2"/>
          <w:sz w:val="24"/>
        </w:rPr>
        <w:t xml:space="preserve"> </w:t>
      </w:r>
      <w:r w:rsidRPr="00F164C5">
        <w:rPr>
          <w:sz w:val="24"/>
        </w:rPr>
        <w:t>to</w:t>
      </w:r>
      <w:r w:rsidRPr="00F164C5">
        <w:rPr>
          <w:spacing w:val="-2"/>
          <w:sz w:val="24"/>
        </w:rPr>
        <w:t xml:space="preserve"> </w:t>
      </w:r>
      <w:r w:rsidRPr="00F164C5">
        <w:rPr>
          <w:sz w:val="24"/>
        </w:rPr>
        <w:t>diverse</w:t>
      </w:r>
      <w:r w:rsidRPr="00F164C5">
        <w:rPr>
          <w:spacing w:val="-2"/>
          <w:sz w:val="24"/>
        </w:rPr>
        <w:t xml:space="preserve"> </w:t>
      </w:r>
      <w:r w:rsidRPr="00F164C5">
        <w:rPr>
          <w:sz w:val="24"/>
        </w:rPr>
        <w:t>face</w:t>
      </w:r>
      <w:r w:rsidRPr="00F164C5">
        <w:rPr>
          <w:spacing w:val="-2"/>
          <w:sz w:val="24"/>
        </w:rPr>
        <w:t xml:space="preserve"> </w:t>
      </w:r>
      <w:r w:rsidRPr="00F164C5">
        <w:rPr>
          <w:sz w:val="24"/>
        </w:rPr>
        <w:t>shapes</w:t>
      </w:r>
      <w:r w:rsidRPr="00F164C5">
        <w:rPr>
          <w:spacing w:val="-2"/>
          <w:sz w:val="24"/>
        </w:rPr>
        <w:t xml:space="preserve"> </w:t>
      </w:r>
      <w:r w:rsidRPr="00F164C5">
        <w:rPr>
          <w:sz w:val="24"/>
        </w:rPr>
        <w:t>and</w:t>
      </w:r>
      <w:r w:rsidRPr="00F164C5">
        <w:rPr>
          <w:spacing w:val="-2"/>
          <w:sz w:val="24"/>
        </w:rPr>
        <w:t xml:space="preserve"> </w:t>
      </w:r>
      <w:r w:rsidRPr="00F164C5">
        <w:rPr>
          <w:sz w:val="24"/>
        </w:rPr>
        <w:t>preferences, promoting</w:t>
      </w:r>
      <w:r w:rsidRPr="00F164C5">
        <w:rPr>
          <w:spacing w:val="-2"/>
          <w:sz w:val="24"/>
        </w:rPr>
        <w:t xml:space="preserve"> </w:t>
      </w:r>
      <w:proofErr w:type="spellStart"/>
      <w:r w:rsidRPr="00F164C5">
        <w:rPr>
          <w:sz w:val="24"/>
        </w:rPr>
        <w:t>inclu</w:t>
      </w:r>
      <w:proofErr w:type="spellEnd"/>
      <w:r w:rsidRPr="00F164C5">
        <w:rPr>
          <w:sz w:val="24"/>
        </w:rPr>
        <w:t xml:space="preserve">- </w:t>
      </w:r>
      <w:proofErr w:type="spellStart"/>
      <w:r w:rsidRPr="00F164C5">
        <w:rPr>
          <w:sz w:val="24"/>
        </w:rPr>
        <w:t>sivity</w:t>
      </w:r>
      <w:proofErr w:type="spellEnd"/>
      <w:r w:rsidRPr="00F164C5">
        <w:rPr>
          <w:sz w:val="24"/>
        </w:rPr>
        <w:t xml:space="preserve"> in beauty standards.</w:t>
      </w:r>
    </w:p>
    <w:p w:rsidR="00F164C5" w:rsidRPr="00F164C5" w:rsidRDefault="00F164C5" w:rsidP="00F164C5">
      <w:pPr>
        <w:pStyle w:val="ListParagraph"/>
        <w:numPr>
          <w:ilvl w:val="2"/>
          <w:numId w:val="1"/>
        </w:numPr>
        <w:tabs>
          <w:tab w:val="left" w:pos="618"/>
          <w:tab w:val="left" w:pos="620"/>
        </w:tabs>
        <w:spacing w:before="194" w:line="252" w:lineRule="auto"/>
        <w:ind w:right="1437"/>
        <w:rPr>
          <w:sz w:val="24"/>
        </w:rPr>
      </w:pPr>
      <w:r w:rsidRPr="00F164C5">
        <w:rPr>
          <w:b/>
          <w:sz w:val="24"/>
        </w:rPr>
        <w:t>Industry Innovation</w:t>
      </w:r>
      <w:r w:rsidRPr="00F164C5">
        <w:rPr>
          <w:sz w:val="24"/>
        </w:rPr>
        <w:t>:</w:t>
      </w:r>
      <w:r w:rsidRPr="00F164C5">
        <w:rPr>
          <w:spacing w:val="40"/>
          <w:sz w:val="24"/>
        </w:rPr>
        <w:t xml:space="preserve"> </w:t>
      </w:r>
      <w:r w:rsidRPr="00F164C5">
        <w:rPr>
          <w:sz w:val="24"/>
        </w:rPr>
        <w:t>Salons adopting such technology can differentiate themselves, appealing to tech-savvy consumers and enhancing service quality.</w:t>
      </w:r>
    </w:p>
    <w:p w:rsidR="00F164C5" w:rsidRPr="00F164C5" w:rsidRDefault="00F164C5" w:rsidP="00F164C5">
      <w:pPr>
        <w:pStyle w:val="BodyText"/>
        <w:spacing w:before="186" w:line="252" w:lineRule="auto"/>
        <w:ind w:left="23" w:right="1438"/>
        <w:jc w:val="both"/>
      </w:pPr>
      <w:r w:rsidRPr="00F164C5">
        <w:t>By</w:t>
      </w:r>
      <w:r w:rsidRPr="00F164C5">
        <w:rPr>
          <w:spacing w:val="-3"/>
        </w:rPr>
        <w:t xml:space="preserve"> </w:t>
      </w:r>
      <w:r w:rsidRPr="00F164C5">
        <w:t>addressing</w:t>
      </w:r>
      <w:r w:rsidRPr="00F164C5">
        <w:rPr>
          <w:spacing w:val="-3"/>
        </w:rPr>
        <w:t xml:space="preserve"> </w:t>
      </w:r>
      <w:r w:rsidRPr="00F164C5">
        <w:t>personal,</w:t>
      </w:r>
      <w:r w:rsidRPr="00F164C5">
        <w:rPr>
          <w:spacing w:val="-2"/>
        </w:rPr>
        <w:t xml:space="preserve"> </w:t>
      </w:r>
      <w:r w:rsidRPr="00F164C5">
        <w:t>professional,</w:t>
      </w:r>
      <w:r w:rsidRPr="00F164C5">
        <w:rPr>
          <w:spacing w:val="-2"/>
        </w:rPr>
        <w:t xml:space="preserve"> </w:t>
      </w:r>
      <w:r w:rsidRPr="00F164C5">
        <w:t>and</w:t>
      </w:r>
      <w:r w:rsidRPr="00F164C5">
        <w:rPr>
          <w:spacing w:val="-2"/>
        </w:rPr>
        <w:t xml:space="preserve"> </w:t>
      </w:r>
      <w:r w:rsidRPr="00F164C5">
        <w:t>cultural</w:t>
      </w:r>
      <w:r w:rsidRPr="00F164C5">
        <w:rPr>
          <w:spacing w:val="-3"/>
        </w:rPr>
        <w:t xml:space="preserve"> </w:t>
      </w:r>
      <w:r w:rsidRPr="00F164C5">
        <w:t>needs</w:t>
      </w:r>
      <w:r w:rsidRPr="00F164C5">
        <w:rPr>
          <w:spacing w:val="-3"/>
        </w:rPr>
        <w:t xml:space="preserve"> </w:t>
      </w:r>
      <w:r w:rsidRPr="00F164C5">
        <w:t>in</w:t>
      </w:r>
      <w:r w:rsidRPr="00F164C5">
        <w:rPr>
          <w:spacing w:val="-2"/>
        </w:rPr>
        <w:t xml:space="preserve"> </w:t>
      </w:r>
      <w:r w:rsidRPr="00F164C5">
        <w:t>hairstyle</w:t>
      </w:r>
      <w:r w:rsidRPr="00F164C5">
        <w:rPr>
          <w:spacing w:val="-3"/>
        </w:rPr>
        <w:t xml:space="preserve"> </w:t>
      </w:r>
      <w:r w:rsidRPr="00F164C5">
        <w:t>selection,</w:t>
      </w:r>
      <w:r w:rsidRPr="00F164C5">
        <w:rPr>
          <w:spacing w:val="-2"/>
        </w:rPr>
        <w:t xml:space="preserve"> </w:t>
      </w:r>
      <w:r w:rsidRPr="00F164C5">
        <w:t>the</w:t>
      </w:r>
      <w:r w:rsidRPr="00F164C5">
        <w:rPr>
          <w:spacing w:val="-3"/>
        </w:rPr>
        <w:t xml:space="preserve"> </w:t>
      </w:r>
      <w:r w:rsidRPr="00F164C5">
        <w:t>system</w:t>
      </w:r>
      <w:r w:rsidRPr="00F164C5">
        <w:rPr>
          <w:spacing w:val="-3"/>
        </w:rPr>
        <w:t xml:space="preserve"> </w:t>
      </w:r>
      <w:proofErr w:type="spellStart"/>
      <w:r w:rsidRPr="00F164C5">
        <w:t>em</w:t>
      </w:r>
      <w:proofErr w:type="spellEnd"/>
      <w:r w:rsidRPr="00F164C5">
        <w:t>- powers users and supports the evolution of the hair care industry.</w:t>
      </w:r>
    </w:p>
    <w:p w:rsidR="00F164C5" w:rsidRPr="00F164C5" w:rsidRDefault="00F164C5" w:rsidP="00F164C5">
      <w:pPr>
        <w:pStyle w:val="BodyText"/>
        <w:spacing w:before="153"/>
        <w:ind w:left="0"/>
      </w:pPr>
    </w:p>
    <w:p w:rsidR="00F164C5" w:rsidRPr="00F164C5" w:rsidRDefault="00F164C5" w:rsidP="00F164C5">
      <w:pPr>
        <w:spacing w:line="252" w:lineRule="auto"/>
        <w:rPr>
          <w:sz w:val="24"/>
        </w:rPr>
        <w:sectPr w:rsidR="00F164C5" w:rsidRPr="00F164C5" w:rsidSect="00F164C5">
          <w:footerReference w:type="default" r:id="rId10"/>
          <w:type w:val="continuous"/>
          <w:pgSz w:w="11910" w:h="16840"/>
          <w:pgMar w:top="1915" w:right="0" w:bottom="1066" w:left="1411" w:header="0" w:footer="86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</w:p>
    <w:p w:rsidR="00F4372B" w:rsidRPr="00F164C5" w:rsidRDefault="00BB1D64">
      <w:pPr>
        <w:pStyle w:val="Heading1"/>
        <w:tabs>
          <w:tab w:val="left" w:pos="539"/>
        </w:tabs>
        <w:ind w:left="23" w:firstLine="0"/>
      </w:pPr>
      <w:bookmarkStart w:id="4" w:name="Methodology"/>
      <w:bookmarkEnd w:id="4"/>
      <w:proofErr w:type="gramStart"/>
      <w:r w:rsidRPr="00F164C5">
        <w:rPr>
          <w:spacing w:val="-2"/>
        </w:rPr>
        <w:lastRenderedPageBreak/>
        <w:t>3)</w:t>
      </w:r>
      <w:r w:rsidRPr="00F164C5">
        <w:rPr>
          <w:spacing w:val="-2"/>
        </w:rPr>
        <w:t>Methodology</w:t>
      </w:r>
      <w:proofErr w:type="gramEnd"/>
    </w:p>
    <w:p w:rsidR="00F4372B" w:rsidRPr="00F164C5" w:rsidRDefault="00BB1D64">
      <w:pPr>
        <w:pStyle w:val="Heading2"/>
        <w:tabs>
          <w:tab w:val="left" w:pos="668"/>
        </w:tabs>
        <w:spacing w:before="271"/>
        <w:ind w:left="23" w:firstLine="0"/>
      </w:pPr>
      <w:bookmarkStart w:id="5" w:name="System_Architecture"/>
      <w:bookmarkEnd w:id="5"/>
      <w:r w:rsidRPr="00F164C5">
        <w:t>System</w:t>
      </w:r>
      <w:r w:rsidRPr="00F164C5">
        <w:rPr>
          <w:spacing w:val="18"/>
        </w:rPr>
        <w:t xml:space="preserve"> </w:t>
      </w:r>
      <w:r w:rsidRPr="00F164C5">
        <w:rPr>
          <w:spacing w:val="-2"/>
        </w:rPr>
        <w:t>Architecture</w:t>
      </w:r>
    </w:p>
    <w:p w:rsidR="00F4372B" w:rsidRPr="00F164C5" w:rsidRDefault="00BB1D64">
      <w:pPr>
        <w:pStyle w:val="BodyText"/>
        <w:spacing w:before="166" w:line="252" w:lineRule="auto"/>
        <w:ind w:left="23" w:right="1438"/>
        <w:jc w:val="both"/>
      </w:pPr>
      <w:r w:rsidRPr="00F164C5">
        <w:t>The system processes a user-uploaded image through a pipeline of image acquisition, pre- processing, feature extraction, face shape classification, and hairstyle recommendation.</w:t>
      </w:r>
      <w:r w:rsidRPr="00F164C5">
        <w:rPr>
          <w:spacing w:val="40"/>
        </w:rPr>
        <w:t xml:space="preserve"> </w:t>
      </w:r>
      <w:r w:rsidRPr="00F164C5">
        <w:t>The architecture is modular,</w:t>
      </w:r>
      <w:r w:rsidRPr="00F164C5">
        <w:t xml:space="preserve"> ensuring scalability and ease of maintenance.</w:t>
      </w:r>
      <w:r w:rsidRPr="00F164C5">
        <w:rPr>
          <w:spacing w:val="39"/>
        </w:rPr>
        <w:t xml:space="preserve"> </w:t>
      </w:r>
      <w:r w:rsidRPr="00F164C5">
        <w:t xml:space="preserve">Figure </w:t>
      </w:r>
      <w:hyperlink w:anchor="_bookmark0" w:history="1">
        <w:r w:rsidRPr="00F164C5">
          <w:rPr>
            <w:color w:val="0000FF"/>
          </w:rPr>
          <w:t>1</w:t>
        </w:r>
      </w:hyperlink>
      <w:r w:rsidRPr="00F164C5">
        <w:rPr>
          <w:color w:val="0000FF"/>
        </w:rPr>
        <w:t xml:space="preserve"> </w:t>
      </w:r>
      <w:r w:rsidRPr="00F164C5">
        <w:t xml:space="preserve">illustrates the </w:t>
      </w:r>
      <w:r w:rsidRPr="00F164C5">
        <w:rPr>
          <w:spacing w:val="-2"/>
        </w:rPr>
        <w:t>workflow.</w:t>
      </w:r>
    </w:p>
    <w:p w:rsidR="00F4372B" w:rsidRPr="00F164C5" w:rsidRDefault="00BB1D64">
      <w:pPr>
        <w:pStyle w:val="BodyText"/>
        <w:spacing w:before="9"/>
        <w:ind w:left="0"/>
        <w:rPr>
          <w:sz w:val="15"/>
        </w:rPr>
      </w:pPr>
      <w:r w:rsidRPr="00F164C5">
        <w:rPr>
          <w:noProof/>
          <w:sz w:val="15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59D510B" wp14:editId="1F3ADCF4">
                <wp:simplePos x="0" y="0"/>
                <wp:positionH relativeFrom="page">
                  <wp:posOffset>958215</wp:posOffset>
                </wp:positionH>
                <wp:positionV relativeFrom="paragraph">
                  <wp:posOffset>130175</wp:posOffset>
                </wp:positionV>
                <wp:extent cx="5643245" cy="1024255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3245" cy="1024255"/>
                          <a:chOff x="0" y="0"/>
                          <a:chExt cx="5643245" cy="10242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530" y="4580"/>
                            <a:ext cx="839469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233045">
                                <a:moveTo>
                                  <a:pt x="78850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82311"/>
                                </a:lnTo>
                                <a:lnTo>
                                  <a:pt x="3977" y="202011"/>
                                </a:lnTo>
                                <a:lnTo>
                                  <a:pt x="14823" y="218099"/>
                                </a:lnTo>
                                <a:lnTo>
                                  <a:pt x="30910" y="228945"/>
                                </a:lnTo>
                                <a:lnTo>
                                  <a:pt x="50610" y="232922"/>
                                </a:lnTo>
                                <a:lnTo>
                                  <a:pt x="788500" y="232922"/>
                                </a:lnTo>
                                <a:lnTo>
                                  <a:pt x="808200" y="228945"/>
                                </a:lnTo>
                                <a:lnTo>
                                  <a:pt x="824287" y="218099"/>
                                </a:lnTo>
                                <a:lnTo>
                                  <a:pt x="835133" y="202011"/>
                                </a:lnTo>
                                <a:lnTo>
                                  <a:pt x="839111" y="182311"/>
                                </a:lnTo>
                                <a:lnTo>
                                  <a:pt x="839111" y="50610"/>
                                </a:lnTo>
                                <a:lnTo>
                                  <a:pt x="835133" y="30910"/>
                                </a:lnTo>
                                <a:lnTo>
                                  <a:pt x="824287" y="14823"/>
                                </a:lnTo>
                                <a:lnTo>
                                  <a:pt x="808200" y="3977"/>
                                </a:lnTo>
                                <a:lnTo>
                                  <a:pt x="788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30" y="4580"/>
                            <a:ext cx="839469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233045">
                                <a:moveTo>
                                  <a:pt x="78850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82311"/>
                                </a:lnTo>
                                <a:lnTo>
                                  <a:pt x="3977" y="202011"/>
                                </a:lnTo>
                                <a:lnTo>
                                  <a:pt x="14823" y="218099"/>
                                </a:lnTo>
                                <a:lnTo>
                                  <a:pt x="30910" y="228945"/>
                                </a:lnTo>
                                <a:lnTo>
                                  <a:pt x="50610" y="232922"/>
                                </a:lnTo>
                                <a:lnTo>
                                  <a:pt x="788500" y="232922"/>
                                </a:lnTo>
                                <a:lnTo>
                                  <a:pt x="808200" y="228945"/>
                                </a:lnTo>
                                <a:lnTo>
                                  <a:pt x="824287" y="218099"/>
                                </a:lnTo>
                                <a:lnTo>
                                  <a:pt x="835133" y="202011"/>
                                </a:lnTo>
                                <a:lnTo>
                                  <a:pt x="839111" y="182311"/>
                                </a:lnTo>
                                <a:lnTo>
                                  <a:pt x="839111" y="50610"/>
                                </a:lnTo>
                                <a:lnTo>
                                  <a:pt x="835133" y="30910"/>
                                </a:lnTo>
                                <a:lnTo>
                                  <a:pt x="824287" y="14823"/>
                                </a:lnTo>
                                <a:lnTo>
                                  <a:pt x="808200" y="3977"/>
                                </a:lnTo>
                                <a:lnTo>
                                  <a:pt x="788500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06707" y="2530"/>
                            <a:ext cx="95313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135" h="237490">
                                <a:moveTo>
                                  <a:pt x="902371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86411"/>
                                </a:lnTo>
                                <a:lnTo>
                                  <a:pt x="3977" y="206111"/>
                                </a:lnTo>
                                <a:lnTo>
                                  <a:pt x="14823" y="222198"/>
                                </a:lnTo>
                                <a:lnTo>
                                  <a:pt x="30910" y="233044"/>
                                </a:lnTo>
                                <a:lnTo>
                                  <a:pt x="50610" y="237021"/>
                                </a:lnTo>
                                <a:lnTo>
                                  <a:pt x="902371" y="237021"/>
                                </a:lnTo>
                                <a:lnTo>
                                  <a:pt x="922071" y="233044"/>
                                </a:lnTo>
                                <a:lnTo>
                                  <a:pt x="938158" y="222198"/>
                                </a:lnTo>
                                <a:lnTo>
                                  <a:pt x="949004" y="206111"/>
                                </a:lnTo>
                                <a:lnTo>
                                  <a:pt x="952982" y="186411"/>
                                </a:lnTo>
                                <a:lnTo>
                                  <a:pt x="952982" y="50610"/>
                                </a:lnTo>
                                <a:lnTo>
                                  <a:pt x="949004" y="30910"/>
                                </a:lnTo>
                                <a:lnTo>
                                  <a:pt x="938158" y="14823"/>
                                </a:lnTo>
                                <a:lnTo>
                                  <a:pt x="922071" y="3977"/>
                                </a:lnTo>
                                <a:lnTo>
                                  <a:pt x="902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06707" y="2530"/>
                            <a:ext cx="95313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135" h="237490">
                                <a:moveTo>
                                  <a:pt x="902371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86411"/>
                                </a:lnTo>
                                <a:lnTo>
                                  <a:pt x="3977" y="206111"/>
                                </a:lnTo>
                                <a:lnTo>
                                  <a:pt x="14823" y="222198"/>
                                </a:lnTo>
                                <a:lnTo>
                                  <a:pt x="30910" y="233044"/>
                                </a:lnTo>
                                <a:lnTo>
                                  <a:pt x="50610" y="237021"/>
                                </a:lnTo>
                                <a:lnTo>
                                  <a:pt x="902371" y="237021"/>
                                </a:lnTo>
                                <a:lnTo>
                                  <a:pt x="922071" y="233044"/>
                                </a:lnTo>
                                <a:lnTo>
                                  <a:pt x="938158" y="222198"/>
                                </a:lnTo>
                                <a:lnTo>
                                  <a:pt x="949004" y="206111"/>
                                </a:lnTo>
                                <a:lnTo>
                                  <a:pt x="952982" y="186411"/>
                                </a:lnTo>
                                <a:lnTo>
                                  <a:pt x="952982" y="50610"/>
                                </a:lnTo>
                                <a:lnTo>
                                  <a:pt x="949004" y="30910"/>
                                </a:lnTo>
                                <a:lnTo>
                                  <a:pt x="938158" y="14823"/>
                                </a:lnTo>
                                <a:lnTo>
                                  <a:pt x="922071" y="3977"/>
                                </a:lnTo>
                                <a:lnTo>
                                  <a:pt x="902371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524748" y="2537"/>
                            <a:ext cx="3115945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5945" h="1019175">
                                <a:moveTo>
                                  <a:pt x="1227035" y="55245"/>
                                </a:moveTo>
                                <a:lnTo>
                                  <a:pt x="1223060" y="35547"/>
                                </a:lnTo>
                                <a:lnTo>
                                  <a:pt x="1212215" y="19456"/>
                                </a:lnTo>
                                <a:lnTo>
                                  <a:pt x="1196124" y="8610"/>
                                </a:lnTo>
                                <a:lnTo>
                                  <a:pt x="1176426" y="4635"/>
                                </a:lnTo>
                                <a:lnTo>
                                  <a:pt x="50609" y="4635"/>
                                </a:lnTo>
                                <a:lnTo>
                                  <a:pt x="30911" y="8610"/>
                                </a:lnTo>
                                <a:lnTo>
                                  <a:pt x="14820" y="19456"/>
                                </a:lnTo>
                                <a:lnTo>
                                  <a:pt x="3975" y="35547"/>
                                </a:lnTo>
                                <a:lnTo>
                                  <a:pt x="0" y="55245"/>
                                </a:lnTo>
                                <a:lnTo>
                                  <a:pt x="0" y="181775"/>
                                </a:lnTo>
                                <a:lnTo>
                                  <a:pt x="3975" y="201472"/>
                                </a:lnTo>
                                <a:lnTo>
                                  <a:pt x="14820" y="217563"/>
                                </a:lnTo>
                                <a:lnTo>
                                  <a:pt x="30911" y="228409"/>
                                </a:lnTo>
                                <a:lnTo>
                                  <a:pt x="50609" y="232384"/>
                                </a:lnTo>
                                <a:lnTo>
                                  <a:pt x="1176426" y="232384"/>
                                </a:lnTo>
                                <a:lnTo>
                                  <a:pt x="1196124" y="228409"/>
                                </a:lnTo>
                                <a:lnTo>
                                  <a:pt x="1212215" y="217563"/>
                                </a:lnTo>
                                <a:lnTo>
                                  <a:pt x="1223060" y="201472"/>
                                </a:lnTo>
                                <a:lnTo>
                                  <a:pt x="1227035" y="181775"/>
                                </a:lnTo>
                                <a:lnTo>
                                  <a:pt x="1227035" y="55245"/>
                                </a:lnTo>
                                <a:close/>
                              </a:path>
                              <a:path w="3115945" h="1019175">
                                <a:moveTo>
                                  <a:pt x="2998292" y="50609"/>
                                </a:moveTo>
                                <a:lnTo>
                                  <a:pt x="2994317" y="30911"/>
                                </a:lnTo>
                                <a:lnTo>
                                  <a:pt x="2983471" y="14820"/>
                                </a:lnTo>
                                <a:lnTo>
                                  <a:pt x="2967380" y="3975"/>
                                </a:lnTo>
                                <a:lnTo>
                                  <a:pt x="2947682" y="0"/>
                                </a:lnTo>
                                <a:lnTo>
                                  <a:pt x="1642706" y="0"/>
                                </a:lnTo>
                                <a:lnTo>
                                  <a:pt x="1623009" y="3975"/>
                                </a:lnTo>
                                <a:lnTo>
                                  <a:pt x="1606931" y="14820"/>
                                </a:lnTo>
                                <a:lnTo>
                                  <a:pt x="1596072" y="30911"/>
                                </a:lnTo>
                                <a:lnTo>
                                  <a:pt x="1592097" y="50609"/>
                                </a:lnTo>
                                <a:lnTo>
                                  <a:pt x="1592097" y="186410"/>
                                </a:lnTo>
                                <a:lnTo>
                                  <a:pt x="1596072" y="206108"/>
                                </a:lnTo>
                                <a:lnTo>
                                  <a:pt x="1606931" y="222199"/>
                                </a:lnTo>
                                <a:lnTo>
                                  <a:pt x="1623009" y="233045"/>
                                </a:lnTo>
                                <a:lnTo>
                                  <a:pt x="1642706" y="237020"/>
                                </a:lnTo>
                                <a:lnTo>
                                  <a:pt x="2947682" y="237020"/>
                                </a:lnTo>
                                <a:lnTo>
                                  <a:pt x="2967380" y="233045"/>
                                </a:lnTo>
                                <a:lnTo>
                                  <a:pt x="2983471" y="222199"/>
                                </a:lnTo>
                                <a:lnTo>
                                  <a:pt x="2994317" y="206108"/>
                                </a:lnTo>
                                <a:lnTo>
                                  <a:pt x="2998292" y="186410"/>
                                </a:lnTo>
                                <a:lnTo>
                                  <a:pt x="2998292" y="50609"/>
                                </a:lnTo>
                                <a:close/>
                              </a:path>
                              <a:path w="3115945" h="1019175">
                                <a:moveTo>
                                  <a:pt x="3115437" y="832700"/>
                                </a:moveTo>
                                <a:lnTo>
                                  <a:pt x="3111462" y="813003"/>
                                </a:lnTo>
                                <a:lnTo>
                                  <a:pt x="3100616" y="796912"/>
                                </a:lnTo>
                                <a:lnTo>
                                  <a:pt x="3084525" y="786066"/>
                                </a:lnTo>
                                <a:lnTo>
                                  <a:pt x="3064827" y="782091"/>
                                </a:lnTo>
                                <a:lnTo>
                                  <a:pt x="1525574" y="782091"/>
                                </a:lnTo>
                                <a:lnTo>
                                  <a:pt x="1505877" y="786066"/>
                                </a:lnTo>
                                <a:lnTo>
                                  <a:pt x="1489786" y="796912"/>
                                </a:lnTo>
                                <a:lnTo>
                                  <a:pt x="1478940" y="813003"/>
                                </a:lnTo>
                                <a:lnTo>
                                  <a:pt x="1474965" y="832700"/>
                                </a:lnTo>
                                <a:lnTo>
                                  <a:pt x="1474965" y="968502"/>
                                </a:lnTo>
                                <a:lnTo>
                                  <a:pt x="1478940" y="988199"/>
                                </a:lnTo>
                                <a:lnTo>
                                  <a:pt x="1489786" y="1004290"/>
                                </a:lnTo>
                                <a:lnTo>
                                  <a:pt x="1505877" y="1015136"/>
                                </a:lnTo>
                                <a:lnTo>
                                  <a:pt x="1525574" y="1019111"/>
                                </a:lnTo>
                                <a:lnTo>
                                  <a:pt x="3064827" y="1019111"/>
                                </a:lnTo>
                                <a:lnTo>
                                  <a:pt x="3084525" y="1015136"/>
                                </a:lnTo>
                                <a:lnTo>
                                  <a:pt x="3100616" y="1004290"/>
                                </a:lnTo>
                                <a:lnTo>
                                  <a:pt x="3111462" y="988199"/>
                                </a:lnTo>
                                <a:lnTo>
                                  <a:pt x="3115437" y="968502"/>
                                </a:lnTo>
                                <a:lnTo>
                                  <a:pt x="3115437" y="83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99716" y="784620"/>
                            <a:ext cx="1640839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237490">
                                <a:moveTo>
                                  <a:pt x="158986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86411"/>
                                </a:lnTo>
                                <a:lnTo>
                                  <a:pt x="3977" y="206111"/>
                                </a:lnTo>
                                <a:lnTo>
                                  <a:pt x="14823" y="222198"/>
                                </a:lnTo>
                                <a:lnTo>
                                  <a:pt x="30910" y="233045"/>
                                </a:lnTo>
                                <a:lnTo>
                                  <a:pt x="50610" y="237022"/>
                                </a:lnTo>
                                <a:lnTo>
                                  <a:pt x="1589864" y="237022"/>
                                </a:lnTo>
                                <a:lnTo>
                                  <a:pt x="1609565" y="233045"/>
                                </a:lnTo>
                                <a:lnTo>
                                  <a:pt x="1625652" y="222198"/>
                                </a:lnTo>
                                <a:lnTo>
                                  <a:pt x="1636498" y="206111"/>
                                </a:lnTo>
                                <a:lnTo>
                                  <a:pt x="1640475" y="186411"/>
                                </a:lnTo>
                                <a:lnTo>
                                  <a:pt x="1640475" y="50610"/>
                                </a:lnTo>
                                <a:lnTo>
                                  <a:pt x="1636498" y="30910"/>
                                </a:lnTo>
                                <a:lnTo>
                                  <a:pt x="1625652" y="14823"/>
                                </a:lnTo>
                                <a:lnTo>
                                  <a:pt x="1609565" y="3977"/>
                                </a:lnTo>
                                <a:lnTo>
                                  <a:pt x="1589864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37605" y="784620"/>
                            <a:ext cx="1691639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639" h="237490">
                                <a:moveTo>
                                  <a:pt x="164057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86411"/>
                                </a:lnTo>
                                <a:lnTo>
                                  <a:pt x="3977" y="206111"/>
                                </a:lnTo>
                                <a:lnTo>
                                  <a:pt x="14823" y="222198"/>
                                </a:lnTo>
                                <a:lnTo>
                                  <a:pt x="30910" y="233045"/>
                                </a:lnTo>
                                <a:lnTo>
                                  <a:pt x="50610" y="237022"/>
                                </a:lnTo>
                                <a:lnTo>
                                  <a:pt x="1640574" y="237022"/>
                                </a:lnTo>
                                <a:lnTo>
                                  <a:pt x="1660274" y="233045"/>
                                </a:lnTo>
                                <a:lnTo>
                                  <a:pt x="1676361" y="222198"/>
                                </a:lnTo>
                                <a:lnTo>
                                  <a:pt x="1687208" y="206111"/>
                                </a:lnTo>
                                <a:lnTo>
                                  <a:pt x="1691185" y="186411"/>
                                </a:lnTo>
                                <a:lnTo>
                                  <a:pt x="1691185" y="50610"/>
                                </a:lnTo>
                                <a:lnTo>
                                  <a:pt x="1687208" y="30910"/>
                                </a:lnTo>
                                <a:lnTo>
                                  <a:pt x="1676361" y="14823"/>
                                </a:lnTo>
                                <a:lnTo>
                                  <a:pt x="1660274" y="3977"/>
                                </a:lnTo>
                                <a:lnTo>
                                  <a:pt x="164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37605" y="784620"/>
                            <a:ext cx="1691639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639" h="237490">
                                <a:moveTo>
                                  <a:pt x="164057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86411"/>
                                </a:lnTo>
                                <a:lnTo>
                                  <a:pt x="3977" y="206111"/>
                                </a:lnTo>
                                <a:lnTo>
                                  <a:pt x="14823" y="222198"/>
                                </a:lnTo>
                                <a:lnTo>
                                  <a:pt x="30910" y="233045"/>
                                </a:lnTo>
                                <a:lnTo>
                                  <a:pt x="50610" y="237022"/>
                                </a:lnTo>
                                <a:lnTo>
                                  <a:pt x="1640574" y="237022"/>
                                </a:lnTo>
                                <a:lnTo>
                                  <a:pt x="1660274" y="233045"/>
                                </a:lnTo>
                                <a:lnTo>
                                  <a:pt x="1676361" y="222198"/>
                                </a:lnTo>
                                <a:lnTo>
                                  <a:pt x="1687208" y="206111"/>
                                </a:lnTo>
                                <a:lnTo>
                                  <a:pt x="1691185" y="186411"/>
                                </a:lnTo>
                                <a:lnTo>
                                  <a:pt x="1691185" y="50610"/>
                                </a:lnTo>
                                <a:lnTo>
                                  <a:pt x="1687208" y="30910"/>
                                </a:lnTo>
                                <a:lnTo>
                                  <a:pt x="1676361" y="14823"/>
                                </a:lnTo>
                                <a:lnTo>
                                  <a:pt x="1660274" y="3977"/>
                                </a:lnTo>
                                <a:lnTo>
                                  <a:pt x="1640574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44172" y="121041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>
                                <a:moveTo>
                                  <a:pt x="0" y="0"/>
                                </a:moveTo>
                                <a:lnTo>
                                  <a:pt x="307802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137013" y="101094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0" y="0"/>
                                </a:move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37013" y="101094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52749" y="19946"/>
                                </a:moveTo>
                                <a:lnTo>
                                  <a:pt x="0" y="0"/>
                                </a:ln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62219" y="121041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>
                                <a:moveTo>
                                  <a:pt x="0" y="0"/>
                                </a:moveTo>
                                <a:lnTo>
                                  <a:pt x="307802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55060" y="101094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0" y="0"/>
                                </a:move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55060" y="101094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52749" y="19946"/>
                                </a:moveTo>
                                <a:lnTo>
                                  <a:pt x="0" y="0"/>
                                </a:ln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754321" y="121041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>
                                <a:moveTo>
                                  <a:pt x="0" y="0"/>
                                </a:moveTo>
                                <a:lnTo>
                                  <a:pt x="307803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047162" y="101094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0" y="0"/>
                                </a:move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47162" y="101094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52749" y="19946"/>
                                </a:moveTo>
                                <a:lnTo>
                                  <a:pt x="0" y="0"/>
                                </a:ln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819954" y="242082"/>
                            <a:ext cx="127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8315">
                                <a:moveTo>
                                  <a:pt x="0" y="0"/>
                                </a:moveTo>
                                <a:lnTo>
                                  <a:pt x="0" y="48780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800007" y="714926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893" y="0"/>
                                </a:move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lnTo>
                                  <a:pt x="39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800007" y="714926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52749"/>
                                </a:moveTo>
                                <a:lnTo>
                                  <a:pt x="39893" y="0"/>
                                </a:ln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83522" y="903131"/>
                            <a:ext cx="141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145">
                                <a:moveTo>
                                  <a:pt x="14136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45735" y="883184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52749" y="39893"/>
                                </a:moveTo>
                                <a:lnTo>
                                  <a:pt x="35256" y="19946"/>
                                </a:lnTo>
                                <a:lnTo>
                                  <a:pt x="52749" y="0"/>
                                </a:lnTo>
                                <a:lnTo>
                                  <a:pt x="0" y="19946"/>
                                </a:lnTo>
                                <a:lnTo>
                                  <a:pt x="52749" y="39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45735" y="883184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0" y="19946"/>
                                </a:moveTo>
                                <a:lnTo>
                                  <a:pt x="52749" y="39893"/>
                                </a:lnTo>
                                <a:lnTo>
                                  <a:pt x="35256" y="19946"/>
                                </a:lnTo>
                                <a:lnTo>
                                  <a:pt x="52749" y="0"/>
                                </a:lnTo>
                                <a:lnTo>
                                  <a:pt x="0" y="19946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3138" y="13731"/>
                            <a:ext cx="75057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4372B" w:rsidRDefault="00BB1D64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Input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257314" y="15788"/>
                            <a:ext cx="864869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4372B" w:rsidRDefault="00BB1D64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888214" y="797880"/>
                            <a:ext cx="160274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4372B" w:rsidRDefault="00BB1D64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Output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Recommendations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050323" y="797880"/>
                            <a:ext cx="155194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4372B" w:rsidRDefault="00BB1D64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Recommendation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116856" y="2530"/>
                            <a:ext cx="1406525" cy="23749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4372B" w:rsidRDefault="00BB1D64">
                              <w:pPr>
                                <w:spacing w:before="13"/>
                                <w:ind w:left="7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Face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Shape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Classifier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524754" y="7166"/>
                            <a:ext cx="1227455" cy="227965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4372B" w:rsidRDefault="00BB1D64">
                              <w:pPr>
                                <w:spacing w:before="31"/>
                                <w:ind w:left="7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Feature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Extraction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75.45pt;margin-top:10.25pt;width:444.35pt;height:80.65pt;z-index:-251656192;mso-wrap-distance-left:0;mso-wrap-distance-right:0;mso-position-horizontal-relative:page" coordsize="56432,10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">
                <v:shape id="Graphic 3" o:spid="_x0000_s1027" style="position:absolute;left:25;top:45;width:8394;height:2331;visibility:visible;mso-wrap-style:square;v-text-anchor:top" coordsize="839469,233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s81sMA&#10;AADaAAAADwAAAGRycy9kb3ducmV2LnhtbESP3WrCQBSE7wu+w3KE3tWNClJSNyKCpBcFa9IHOGRP&#10;fjR7NmQ3P759Vyj0cpiZb5j9YTatGKl3jWUF61UEgriwuuFKwU9+fnsH4TyyxtYyKXiQg0OyeNlj&#10;rO3EVxozX4kAYRejgtr7LpbSFTUZdCvbEQevtL1BH2RfSd3jFOCmlZso2kmDDYeFGjs61VTcs8Eo&#10;yIvL2ra3MSu36TV1w27KH1/fSr0u5+MHCE+z/w//tT+1gi08r4Qb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s81sMAAADaAAAADwAAAAAAAAAAAAAAAACYAgAAZHJzL2Rv&#10;d25yZXYueG1sUEsFBgAAAAAEAAQA9QAAAIgDAAAAAA==&#10;" path="m788500,l50610,,30910,3977,14823,14823,3977,30910,,50610,,182311r3977,19700l14823,218099r16087,10846l50610,232922r737890,l808200,228945r16087,-10846l835133,202011r3978,-19700l839111,50610,835133,30910,824287,14823,808200,3977,788500,xe" fillcolor="#e5e5ff" stroked="f">
                  <v:path arrowok="t"/>
                </v:shape>
                <v:shape id="Graphic 4" o:spid="_x0000_s1028" style="position:absolute;left:25;top:45;width:8394;height:2331;visibility:visible;mso-wrap-style:square;v-text-anchor:top" coordsize="839469,233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U7MIA&#10;AADaAAAADwAAAGRycy9kb3ducmV2LnhtbESPQWsCMRSE70L/Q3gFb5ptWcSuRhGLKHiQ2tLzI3nu&#10;Lm5etknU1V9vhILHYWa+YabzzjbiTD7UjhW8DTMQxNqZmksFP9+rwRhEiMgGG8ek4EoB5rOX3hQL&#10;4y78Red9LEWCcChQQRVjW0gZdEUWw9C1xMk7OG8xJulLaTxeEtw28j3LRtJizWmhwpaWFenj/mQV&#10;jNbtLd/l8ld+6M/1Mh9v/zLtleq/dosJiEhdfIb/2xujIIfHlXQD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xTswgAAANoAAAAPAAAAAAAAAAAAAAAAAJgCAABkcnMvZG93&#10;bnJldi54bWxQSwUGAAAAAAQABAD1AAAAhwMAAAAA&#10;" path="m788500,l50610,,30910,3977,14823,14823,3977,30910,,50610,,182311r3977,19700l14823,218099r16087,10846l50610,232922r737890,l808200,228945r16087,-10846l835133,202011r3978,-19700l839111,50610,835133,30910,824287,14823,808200,3977,788500,xe" filled="f" strokeweight=".14056mm">
                  <v:path arrowok="t"/>
                </v:shape>
                <v:shape id="Graphic 5" o:spid="_x0000_s1029" style="position:absolute;left:12067;top:25;width:9531;height:2375;visibility:visible;mso-wrap-style:square;v-text-anchor:top" coordsize="953135,237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UJsMA&#10;AADaAAAADwAAAGRycy9kb3ducmV2LnhtbESPQWsCMRSE7wX/Q3iCt5pVrLhbo5SCtJRe3G09Pzev&#10;yeLmZdmkuv33jSB4HGbmG2a9HVwrztSHxrOC2TQDQVx73bBR8FXtHlcgQkTW2HomBX8UYLsZPayx&#10;0P7CezqX0YgE4VCgAhtjV0gZaksOw9R3xMn78b3DmGRvpO7xkuCulfMsW0qHDacFix29WqpP5a9T&#10;8NbmeWWW5efiozp+Hyzm+8FEpSbj4eUZRKQh3sO39rtW8ATXK+kG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HUJsMAAADaAAAADwAAAAAAAAAAAAAAAACYAgAAZHJzL2Rv&#10;d25yZXYueG1sUEsFBgAAAAAEAAQA9QAAAIgDAAAAAA==&#10;" path="m902371,l50610,,30910,3977,14823,14823,3977,30910,,50610,,186411r3977,19700l14823,222198r16087,10846l50610,237021r851761,l922071,233044r16087,-10846l949004,206111r3978,-19700l952982,50610,949004,30910,938158,14823,922071,3977,902371,xe" fillcolor="#e5e5ff" stroked="f">
                  <v:path arrowok="t"/>
                </v:shape>
                <v:shape id="Graphic 6" o:spid="_x0000_s1030" style="position:absolute;left:12067;top:25;width:9531;height:2375;visibility:visible;mso-wrap-style:square;v-text-anchor:top" coordsize="953135,237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Pj8QA&#10;AADaAAAADwAAAGRycy9kb3ducmV2LnhtbESPT2vCQBTE7wW/w/IEb3VjwVCiq1TpX/CgSS/eXrOv&#10;STD7NuyuJn77rlDwOMzMb5jlejCtuJDzjWUFs2kCgri0uuFKwXfx9vgMwgdkja1lUnAlD+vV6GGJ&#10;mbY9H+iSh0pECPsMFdQhdJmUvqzJoJ/ajjh6v9YZDFG6SmqHfYSbVj4lSSoNNhwXauxoW1N5ys9G&#10;wVd5zK/H4v1n2FfFx3neHIrX3UapyXh4WYAINIR7+L/9qRWkcLsSb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cT4/EAAAA2gAAAA8AAAAAAAAAAAAAAAAAmAIAAGRycy9k&#10;b3ducmV2LnhtbFBLBQYAAAAABAAEAPUAAACJAwAAAAA=&#10;" path="m902371,l50610,,30910,3977,14823,14823,3977,30910,,50610,,186411r3977,19700l14823,222198r16087,10846l50610,237021r851761,l922071,233044r16087,-10846l949004,206111r3978,-19700l952982,50610,949004,30910,938158,14823,922071,3977,902371,xe" filled="f" strokeweight=".14056mm">
                  <v:path arrowok="t"/>
                </v:shape>
                <v:shape id="Graphic 7" o:spid="_x0000_s1031" style="position:absolute;left:25247;top:25;width:31159;height:10192;visibility:visible;mso-wrap-style:square;v-text-anchor:top" coordsize="3115945,1019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qfwsQA&#10;AADaAAAADwAAAGRycy9kb3ducmV2LnhtbESPT2sCMRTE74V+h/AK3mq2Fv+wmhUrFaSUQtWDx8fm&#10;7WZx8xI3Uddv3xQKPQ4z8xtmsextK67UhcaxgpdhBoK4dLrhWsFhv3megQgRWWPrmBTcKcCyeHxY&#10;YK7djb/puou1SBAOOSowMfpcylAashiGzhMnr3KdxZhkV0vd4S3BbStHWTaRFhtOCwY9rQ2Vp93F&#10;KvB+LHlavpmv6n1Vv34ePybN+qzU4KlfzUFE6uN/+K+91Qqm8Hsl3QB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qn8LEAAAA2gAAAA8AAAAAAAAAAAAAAAAAmAIAAGRycy9k&#10;b3ducmV2LnhtbFBLBQYAAAAABAAEAPUAAACJAwAAAAA=&#10;" path="m1227035,55245r-3975,-19698l1212215,19456,1196124,8610,1176426,4635r-1125817,l30911,8610,14820,19456,3975,35547,,55245,,181775r3975,19697l14820,217563r16091,10846l50609,232384r1125817,l1196124,228409r16091,-10846l1223060,201472r3975,-19697l1227035,55245xem2998292,50609r-3975,-19698l2983471,14820,2967380,3975,2947682,,1642706,r-19697,3975l1606931,14820r-10859,16091l1592097,50609r,135801l1596072,206108r10859,16091l1623009,233045r19697,3975l2947682,237020r19698,-3975l2983471,222199r10846,-16091l2998292,186410r,-135801xem3115437,832700r-3975,-19697l3100616,796912r-16091,-10846l3064827,782091r-1539253,l1505877,786066r-16091,10846l1478940,813003r-3975,19697l1474965,968502r3975,19697l1489786,1004290r16091,10846l1525574,1019111r1539253,l3084525,1015136r16091,-10846l3111462,988199r3975,-19697l3115437,832700xe" fillcolor="#e5e5ff" stroked="f">
                  <v:path arrowok="t"/>
                </v:shape>
                <v:shape id="Graphic 8" o:spid="_x0000_s1032" style="position:absolute;left:39997;top:7846;width:16408;height:2375;visibility:visible;mso-wrap-style:square;v-text-anchor:top" coordsize="1640839,237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7yk7wA&#10;AADaAAAADwAAAGRycy9kb3ducmV2LnhtbERPvQrCMBDeBd8hnOCmqRVEqlFEUAQHsYrz0ZxtsbmU&#10;Jmrr05tBcPz4/pfr1lTiRY0rLSuYjCMQxJnVJecKrpfdaA7CeWSNlWVS0JGD9arfW2Ki7ZvP9Ep9&#10;LkIIuwQVFN7XiZQuK8igG9uaOHB32xj0ATa51A2+Q7ipZBxFM2mw5NBQYE3bgrJH+jQK7OYaH8yp&#10;3N6mj+ex7T77Ku1ipYaDdrMA4an1f/HPfdAKwtZwJd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rvKTvAAAANoAAAAPAAAAAAAAAAAAAAAAAJgCAABkcnMvZG93bnJldi54&#10;bWxQSwUGAAAAAAQABAD1AAAAgQMAAAAA&#10;" path="m1589864,l50610,,30910,3977,14823,14823,3977,30910,,50610,,186411r3977,19700l14823,222198r16087,10847l50610,237022r1539254,l1609565,233045r16087,-10847l1636498,206111r3977,-19700l1640475,50610r-3977,-19700l1625652,14823,1609565,3977,1589864,xe" filled="f" strokeweight=".14056mm">
                  <v:path arrowok="t"/>
                </v:shape>
                <v:shape id="Graphic 9" o:spid="_x0000_s1033" style="position:absolute;left:8376;top:7846;width:16916;height:2375;visibility:visible;mso-wrap-style:square;v-text-anchor:top" coordsize="1691639,237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J59sQA&#10;AADaAAAADwAAAGRycy9kb3ducmV2LnhtbESPQWvCQBSE70L/w/IEb7pRitjoKrYgVEFKUwWPr9nX&#10;ZG32bciuJvrru4VCj8PMfMMsVp2txJUabxwrGI8SEMS504YLBYePzXAGwgdkjZVjUnAjD6vlQ2+B&#10;qXYtv9M1C4WIEPYpKihDqFMpfV6SRT9yNXH0vlxjMUTZFFI32Ea4reQkSabSouG4UGJNLyXl39nF&#10;KkhaM3s2j5/dFk/7Y7YL9/Hb+qzUoN+t5yACdeE//Nd+1Qqe4PdKv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CefbEAAAA2gAAAA8AAAAAAAAAAAAAAAAAmAIAAGRycy9k&#10;b3ducmV2LnhtbFBLBQYAAAAABAAEAPUAAACJAwAAAAA=&#10;" path="m1640574,l50610,,30910,3977,14823,14823,3977,30910,,50610,,186411r3977,19700l14823,222198r16087,10847l50610,237022r1589964,l1660274,233045r16087,-10847l1687208,206111r3977,-19700l1691185,50610r-3977,-19700l1676361,14823,1660274,3977,1640574,xe" fillcolor="#e5e5ff" stroked="f">
                  <v:path arrowok="t"/>
                </v:shape>
                <v:shape id="Graphic 10" o:spid="_x0000_s1034" style="position:absolute;left:8376;top:7846;width:16916;height:2375;visibility:visible;mso-wrap-style:square;v-text-anchor:top" coordsize="1691639,237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6fh8QA&#10;AADbAAAADwAAAGRycy9kb3ducmV2LnhtbESPQU/CQBCF7yb+h82YeJOtkICpLMQYSPAGiAdvY3ds&#10;G7uztTu05d8zBxNvM3lv3vtmuR5DY3rqUh3ZweMkA0NcRF9z6eD0vn14ApME2WMTmRxcKMF6dXuz&#10;xNzHgQ/UH6U0GsIpRweVSJtbm4qKAqZJbIlV+45dQNG1K63vcNDw0Nhpls1twJq1ocKWXisqfo7n&#10;4EA+FrL5Hd8+eSjn+0W2Pc36r41z93fjyzMYoVH+zX/XO6/4Sq+/6AB2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+n4fEAAAA2wAAAA8AAAAAAAAAAAAAAAAAmAIAAGRycy9k&#10;b3ducmV2LnhtbFBLBQYAAAAABAAEAPUAAACJAwAAAAA=&#10;" path="m1640574,l50610,,30910,3977,14823,14823,3977,30910,,50610,,186411r3977,19700l14823,222198r16087,10847l50610,237022r1589964,l1660274,233045r16087,-10847l1687208,206111r3977,-19700l1691185,50610r-3977,-19700l1676361,14823,1660274,3977,1640574,xe" filled="f" strokeweight=".14056mm">
                  <v:path arrowok="t"/>
                </v:shape>
                <v:shape id="Graphic 11" o:spid="_x0000_s1035" style="position:absolute;left:8441;top:1210;width:3080;height:13;visibility:visible;mso-wrap-style:square;v-text-anchor:top" coordsize="3079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1esIA&#10;AADbAAAADwAAAGRycy9kb3ducmV2LnhtbERPTWvCQBC9F/wPywje6iYKpUndhKIIBSlSDQVvQ3ZM&#10;QrOzIbtN0n/fFQRv83ifs8kn04qBetdYVhAvIxDEpdUNVwqK8/75FYTzyBpby6Tgjxzk2expg6m2&#10;I3/RcPKVCCHsUlRQe9+lUrqyJoNuaTviwF1tb9AH2FdS9ziGcNPKVRS9SIMNh4YaO9rWVP6cfo2C&#10;62E3FuVhvPjvYzRcYvxcJyZRajGf3t9AeJr8Q3x3f+gwP4bbL+E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zV6wgAAANsAAAAPAAAAAAAAAAAAAAAAAJgCAABkcnMvZG93&#10;bnJldi54bWxQSwUGAAAAAAQABAD1AAAAhwMAAAAA&#10;" path="m,l307802,e" filled="f" strokeweight=".28117mm">
                  <v:path arrowok="t"/>
                </v:shape>
                <v:shape id="Graphic 12" o:spid="_x0000_s1036" style="position:absolute;left:11370;top:1010;width:533;height:400;visibility:visible;mso-wrap-style:square;v-text-anchor:top" coordsize="53340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KUKr8A&#10;AADbAAAADwAAAGRycy9kb3ducmV2LnhtbERPS2sCMRC+F/wPYQRvNatIW1ajqEXwWB9Fj8Nm3Cxu&#10;JkuSavz3plDobT6+58wWybbiRj40jhWMhgUI4srphmsFx8Pm9QNEiMgaW8ek4EEBFvPeywxL7e68&#10;o9s+1iKHcChRgYmxK6UMlSGLYeg64sxdnLcYM/S11B7vOdy2clwUb9Jiw7nBYEdrQ9V1/2MVeEqT&#10;9vFefI0233xa7Uz6PJyTUoN+Wk5BRErxX/zn3uo8fwy/v+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0pQqvwAAANsAAAAPAAAAAAAAAAAAAAAAAJgCAABkcnMvZG93bnJl&#10;di54bWxQSwUGAAAAAAQABAD1AAAAhAMAAAAA&#10;" path="m,l17492,19946,,39893,52749,19946,,xe" fillcolor="black" stroked="f">
                  <v:path arrowok="t"/>
                </v:shape>
                <v:shape id="Graphic 13" o:spid="_x0000_s1037" style="position:absolute;left:11370;top:1010;width:533;height:400;visibility:visible;mso-wrap-style:square;v-text-anchor:top" coordsize="53340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XB3sAA&#10;AADbAAAADwAAAGRycy9kb3ducmV2LnhtbERPTYvCMBC9C/sfwix4kTXRBZGuUWRZRbxV68Hb0Ixt&#10;sZmUJtb67zeC4G0e73MWq97WoqPWV441TMYKBHHuTMWFhuy4+ZqD8AHZYO2YNDzIw2r5MVhgYtyd&#10;U+oOoRAxhH2CGsoQmkRKn5dk0Y9dQxy5i2sthgjbQpoW7zHc1nKq1ExarDg2lNjQb0n59XCzGrzi&#10;7m905tOpVutt6tJ9tn3stR5+9usfEIH68Ba/3DsT53/D85d4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XB3sAAAADbAAAADwAAAAAAAAAAAAAAAACYAgAAZHJzL2Rvd25y&#10;ZXYueG1sUEsFBgAAAAAEAAQA9QAAAIUDAAAAAA==&#10;" path="m52749,19946l,,17492,19946,,39893,52749,19946xe" filled="f" strokeweight=".28117mm">
                  <v:path arrowok="t"/>
                </v:shape>
                <v:shape id="Graphic 14" o:spid="_x0000_s1038" style="position:absolute;left:21622;top:1210;width:3079;height:13;visibility:visible;mso-wrap-style:square;v-text-anchor:top" coordsize="3079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CW4sAA&#10;AADbAAAADwAAAGRycy9kb3ducmV2LnhtbERPTYvCMBC9C/6HMMLeNNUVWatRRBEWRGRVBG9DM7bF&#10;ZlKa2Hb/vREEb/N4nzNftqYQNVUut6xgOIhAECdW55wqOJ+2/R8QziNrLCyTgn9ysFx0O3OMtW34&#10;j+qjT0UIYRejgsz7MpbSJRkZdANbEgfuZiuDPsAqlbrCJoSbQo6iaCIN5hwaMixpnVFyPz6Mgttu&#10;05yTXXP1l0NUX4e4/56aqVJfvXY1A+Gp9R/x2/2rw/wxvH4J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sCW4sAAAADbAAAADwAAAAAAAAAAAAAAAACYAgAAZHJzL2Rvd25y&#10;ZXYueG1sUEsFBgAAAAAEAAQA9QAAAIUDAAAAAA==&#10;" path="m,l307802,e" filled="f" strokeweight=".28117mm">
                  <v:path arrowok="t"/>
                </v:shape>
                <v:shape id="Graphic 15" o:spid="_x0000_s1039" style="position:absolute;left:24550;top:1010;width:534;height:400;visibility:visible;mso-wrap-style:square;v-text-anchor:top" coordsize="53340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MXsAA&#10;AADbAAAADwAAAGRycy9kb3ducmV2LnhtbERPS2sCMRC+C/6HMEJvmrVUW7ZGsS1Cjz5a9DhsppvF&#10;zWRJUo3/3giCt/n4njNbJNuKE/nQOFYwHhUgiCunG64V/OxWwzcQISJrbB2TggsFWMz7vRmW2p15&#10;Q6dtrEUO4VCiAhNjV0oZKkMWw8h1xJn7c95izNDXUns853DbyueimEqLDecGgx19GqqO23+rwFN6&#10;aS+vxXq8+uX9x8akr90hKfU0SMt3EJFSfIjv7m+d50/g9ks+QM6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sMXsAAAADbAAAADwAAAAAAAAAAAAAAAACYAgAAZHJzL2Rvd25y&#10;ZXYueG1sUEsFBgAAAAAEAAQA9QAAAIUDAAAAAA==&#10;" path="m,l17492,19946,,39893,52749,19946,,xe" fillcolor="black" stroked="f">
                  <v:path arrowok="t"/>
                </v:shape>
                <v:shape id="Graphic 16" o:spid="_x0000_s1040" style="position:absolute;left:24550;top:1010;width:534;height:400;visibility:visible;mso-wrap-style:square;v-text-anchor:top" coordsize="53340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JiRsEA&#10;AADbAAAADwAAAGRycy9kb3ducmV2LnhtbERPTWvCQBC9F/wPywi9FN1tD6FEVxGxIrnFJgdvQ3ZM&#10;gtnZkF1j/PfdQqG3ebzPWW8n24mRBt861vC+VCCIK2darjUU31+LTxA+IBvsHJOGJ3nYbmYva0yN&#10;e3BO4znUIoawT1FDE0KfSumrhiz6peuJI3d1g8UQ4VBLM+AjhttOfiiVSIstx4YGe9o3VN3Od6vB&#10;Kx4Pbxcuy07tjrnLs+L4zLR+nU+7FYhAU/gX/7lPJs5P4PeXe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CYkbBAAAA2wAAAA8AAAAAAAAAAAAAAAAAmAIAAGRycy9kb3du&#10;cmV2LnhtbFBLBQYAAAAABAAEAPUAAACGAwAAAAA=&#10;" path="m52749,19946l,,17492,19946,,39893,52749,19946xe" filled="f" strokeweight=".28117mm">
                  <v:path arrowok="t"/>
                </v:shape>
                <v:shape id="Graphic 17" o:spid="_x0000_s1041" style="position:absolute;left:37543;top:1210;width:3079;height:13;visibility:visible;mso-wrap-style:square;v-text-anchor:top" coordsize="3079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IlcAA&#10;AADbAAAADwAAAGRycy9kb3ducmV2LnhtbERPTYvCMBC9C/6HMMLeNNUFXatRRBEWRGRVBG9DM7bF&#10;ZlKa2Hb/vREEb/N4nzNftqYQNVUut6xgOIhAECdW55wqOJ+2/R8QziNrLCyTgn9ysFx0O3OMtW34&#10;j+qjT0UIYRejgsz7MpbSJRkZdANbEgfuZiuDPsAqlbrCJoSbQo6iaCwN5hwaMixpnVFyPz6Mgttu&#10;05yTXXP1l0NUX4e4/56aqVJfvXY1A+Gp9R/x2/2rw/wJvH4J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IIlcAAAADbAAAADwAAAAAAAAAAAAAAAACYAgAAZHJzL2Rvd25y&#10;ZXYueG1sUEsFBgAAAAAEAAQA9QAAAIUDAAAAAA==&#10;" path="m,l307803,e" filled="f" strokeweight=".28117mm">
                  <v:path arrowok="t"/>
                </v:shape>
                <v:shape id="Graphic 18" o:spid="_x0000_s1042" style="position:absolute;left:40471;top:1010;width:534;height:400;visibility:visible;mso-wrap-style:square;v-text-anchor:top" coordsize="53340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qjwMMA&#10;AADbAAAADwAAAGRycy9kb3ducmV2LnhtbESPS2sDMQyE74H+B6NCb4k3JaRhGyf0QaDH5kV7FGt1&#10;vXQtL7aTOP++OgR6k5jRzKfluvhenSmmLrCB6aQCRdwE23Fr4LDfjBegUka22AcmA1dKsF7djZZY&#10;23DhLZ13uVUSwqlGAy7nodY6NY48pkkYiEX7CdFjljW22ka8SLjv9WNVzbXHjqXB4UBvjprf3ckb&#10;iFRm/fWp+pxujvz1unXlff9djHm4Ly/PoDKV/G++XX9YwRdY+UUG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qjwMMAAADbAAAADwAAAAAAAAAAAAAAAACYAgAAZHJzL2Rv&#10;d25yZXYueG1sUEsFBgAAAAAEAAQA9QAAAIgDAAAAAA==&#10;" path="m,l17492,19946,,39893,52749,19946,,xe" fillcolor="black" stroked="f">
                  <v:path arrowok="t"/>
                </v:shape>
                <v:shape id="Graphic 19" o:spid="_x0000_s1043" style="position:absolute;left:40471;top:1010;width:534;height:400;visibility:visible;mso-wrap-style:square;v-text-anchor:top" coordsize="53340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2NMAA&#10;AADbAAAADwAAAGRycy9kb3ducmV2LnhtbERPTYvCMBC9C/sfwix4kTXRw6Jdo8iyinir1oO3oRnb&#10;YjMpTaz1328Ewds83ucsVr2tRUetrxxrmIwVCOLcmYoLDdlx8zUD4QOywdoxaXiQh9XyY7DAxLg7&#10;p9QdQiFiCPsENZQhNImUPi/Joh+7hjhyF9daDBG2hTQt3mO4reVUqW9pseLYUGJDvyXl18PNavCK&#10;u7/RmU+nWq23qUv32fax13r42a9/QATqw1v8cu9MnD+H5y/x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32NMAAAADbAAAADwAAAAAAAAAAAAAAAACYAgAAZHJzL2Rvd25y&#10;ZXYueG1sUEsFBgAAAAAEAAQA9QAAAIUDAAAAAA==&#10;" path="m52749,19946l,,17492,19946,,39893,52749,19946xe" filled="f" strokeweight=".28117mm">
                  <v:path arrowok="t"/>
                </v:shape>
                <v:shape id="Graphic 20" o:spid="_x0000_s1044" style="position:absolute;left:48199;top:2420;width:13;height:4883;visibility:visible;mso-wrap-style:square;v-text-anchor:top" coordsize="1270,488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3Iu8EA&#10;AADbAAAADwAAAGRycy9kb3ducmV2LnhtbERPy2rCQBTdF/yH4Qrd1YkWpKQZRcSKdGcq7fY2c/PA&#10;zJ00M+b19Z2F4PJw3sl2MLXoqHWVZQXLRQSCOLO64kLB5evj5Q2E88gaa8ukYCQH283sKcFY257P&#10;1KW+ECGEXYwKSu+bWEqXlWTQLWxDHLjctgZ9gG0hdYt9CDe1XEXRWhqsODSU2NC+pOya3oyC9Pw6&#10;dd3P7dD8fee/6+mzP45mp9TzfNi9g/A0+If47j5pBauwPnw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tyLvBAAAA2wAAAA8AAAAAAAAAAAAAAAAAmAIAAGRycy9kb3du&#10;cmV2LnhtbFBLBQYAAAAABAAEAPUAAACGAwAAAAA=&#10;" path="m,l,487805e" filled="f" strokeweight=".28117mm">
                  <v:path arrowok="t"/>
                </v:shape>
                <v:shape id="Graphic 21" o:spid="_x0000_s1045" style="position:absolute;left:48000;top:7149;width:400;height:533;visibility:visible;mso-wrap-style:square;v-text-anchor:top" coordsize="40005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13G8YA&#10;AADbAAAADwAAAGRycy9kb3ducmV2LnhtbESPT2vCQBTE7wW/w/IEb80mHvondRURxLYH0SjF4yP7&#10;moRm38bsapJ+elco9DjMzG+Y2aI3tbhS6yrLCpIoBkGcW11xoeB4WD++gHAeWWNtmRQM5GAxHz3M&#10;MNW24z1dM1+IAGGXooLS+yaV0uUlGXSRbYiD921bgz7ItpC6xS7ATS2ncfwkDVYcFkpsaFVS/pNd&#10;jIJTYk5f52z3LO3vx+dSb4Zt9zooNRn3yzcQnnr/H/5rv2sF0wTu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13G8YAAADbAAAADwAAAAAAAAAAAAAAAACYAgAAZHJz&#10;L2Rvd25yZXYueG1sUEsFBgAAAAAEAAQA9QAAAIsDAAAAAA==&#10;" path="m39893,l19946,17492,,,19946,52749,39893,xe" fillcolor="black" stroked="f">
                  <v:path arrowok="t"/>
                </v:shape>
                <v:shape id="Graphic 22" o:spid="_x0000_s1046" style="position:absolute;left:48000;top:7149;width:400;height:533;visibility:visible;mso-wrap-style:square;v-text-anchor:top" coordsize="40005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MrMQA&#10;AADbAAAADwAAAGRycy9kb3ducmV2LnhtbESPQWuDQBSE74H+h+UVcgnNqgcpNptQChYvgcZ66e3V&#10;fVGJ+9a6GzX/vhso9DjMzDfM7rCYXkw0us6ygngbgSCure64UVB95k/PIJxH1thbJgU3cnDYP6x2&#10;mGk784mm0jciQNhlqKD1fsikdHVLBt3WDsTBO9vRoA9ybKQecQ5w08skilJpsOOw0OJAby3Vl/Jq&#10;FMzft81RpvTx5fOpkscifv+pc6XWj8vrCwhPi/8P/7ULrSBJ4P4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TDKzEAAAA2wAAAA8AAAAAAAAAAAAAAAAAmAIAAGRycy9k&#10;b3ducmV2LnhtbFBLBQYAAAAABAAEAPUAAACJAwAAAAA=&#10;" path="m19946,52749l39893,,19946,17492,,,19946,52749xe" filled="f" strokeweight=".28117mm">
                  <v:path arrowok="t"/>
                </v:shape>
                <v:shape id="Graphic 23" o:spid="_x0000_s1047" style="position:absolute;left:25835;top:9031;width:14141;height:13;visibility:visible;mso-wrap-style:square;v-text-anchor:top" coordsize="141414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lbsUA&#10;AADbAAAADwAAAGRycy9kb3ducmV2LnhtbESPQWsCMRSE7wX/Q3hCL6Vmu4otW6MUqeBFS7WHHh+b&#10;52Zx87JuokZ/vREKPQ4z8w0zmUXbiBN1vnas4GWQgSAuna65UvCzXTy/gfABWWPjmBRcyMNs2nuY&#10;YKHdmb/ptAmVSBD2BSowIbSFlL40ZNEPXEucvJ3rLIYku0rqDs8JbhuZZ9lYWqw5LRhsaW6o3G+O&#10;VkE8fOVV/H3NP1fmquNotV42oyelHvvx4x1EoBj+w3/tpVaQD+H+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6uVuxQAAANsAAAAPAAAAAAAAAAAAAAAAAJgCAABkcnMv&#10;ZG93bnJldi54bWxQSwUGAAAAAAQABAD1AAAAigMAAAAA&#10;" path="m1413663,l,e" filled="f" strokeweight=".28117mm">
                  <v:path arrowok="t"/>
                </v:shape>
                <v:shape id="Graphic 24" o:spid="_x0000_s1048" style="position:absolute;left:25457;top:8831;width:533;height:400;visibility:visible;mso-wrap-style:square;v-text-anchor:top" coordsize="53340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jeMIA&#10;AADbAAAADwAAAGRycy9kb3ducmV2LnhtbESPT2sCMRTE7wW/Q3hCbzWrSJXVKNoieKx/Sj0+Nq+b&#10;pZuXJUk1fnsjCB6HmfkNM18m24oz+dA4VjAcFCCIK6cbrhUcD5u3KYgQkTW2jknBlQIsF72XOZba&#10;XXhH532sRYZwKFGBibErpQyVIYth4Dri7P06bzFm6WupPV4y3LZyVBTv0mLDecFgRx+Gqr/9v1Xg&#10;KY3b66T4Gm6++We9M+nzcEpKvfbTagYiUorP8KO91QpGY7h/yT9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G2N4wgAAANsAAAAPAAAAAAAAAAAAAAAAAJgCAABkcnMvZG93&#10;bnJldi54bWxQSwUGAAAAAAQABAD1AAAAhwMAAAAA&#10;" path="m52749,39893l35256,19946,52749,,,19946,52749,39893xe" fillcolor="black" stroked="f">
                  <v:path arrowok="t"/>
                </v:shape>
                <v:shape id="Graphic 25" o:spid="_x0000_s1049" style="position:absolute;left:25457;top:8831;width:533;height:400;visibility:visible;mso-wrap-style:square;v-text-anchor:top" coordsize="53340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w2jMIA&#10;AADbAAAADwAAAGRycy9kb3ducmV2LnhtbESPQYvCMBSE78L+h/CEvciaKChSjSKLK4u3aj3s7dE8&#10;22LzUppsrf/eCILHYWa+YVab3taio9ZXjjVMxgoEce5MxYWG7PTztQDhA7LB2jFpuJOHzfpjsMLE&#10;uBun1B1DISKEfYIayhCaREqfl2TRj11DHL2Lay2GKNtCmhZvEW5rOVVqLi1WHBdKbOi7pPx6/Lca&#10;vOJuN/rj87lW233q0kO2vx+0/hz22yWIQH14h1/tX6NhOoP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DaMwgAAANsAAAAPAAAAAAAAAAAAAAAAAJgCAABkcnMvZG93&#10;bnJldi54bWxQSwUGAAAAAAQABAD1AAAAhwMAAAAA&#10;" path="m,19946l52749,39893,35256,19946,52749,,,19946xe" filled="f" strokeweight=".28117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6" o:spid="_x0000_s1050" type="#_x0000_t202" style="position:absolute;left:531;top:137;width:7506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F4372B" w:rsidRDefault="00BB1D64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Input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Image</w:t>
                        </w:r>
                      </w:p>
                    </w:txbxContent>
                  </v:textbox>
                </v:shape>
                <v:shape id="Textbox 27" o:spid="_x0000_s1051" type="#_x0000_t202" style="position:absolute;left:12573;top:157;width:8648;height:1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F4372B" w:rsidRDefault="00BB1D64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Preprocessing</w:t>
                        </w:r>
                      </w:p>
                    </w:txbxContent>
                  </v:textbox>
                </v:shape>
                <v:shape id="Textbox 28" o:spid="_x0000_s1052" type="#_x0000_t202" style="position:absolute;left:8882;top:7978;width:16027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F4372B" w:rsidRDefault="00BB1D64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Output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Recommendations</w:t>
                        </w:r>
                      </w:p>
                    </w:txbxContent>
                  </v:textbox>
                </v:shape>
                <v:shape id="Textbox 29" o:spid="_x0000_s1053" type="#_x0000_t202" style="position:absolute;left:40503;top:7978;width:15519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F4372B" w:rsidRDefault="00BB1D64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Recommendation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Engine</w:t>
                        </w:r>
                      </w:p>
                    </w:txbxContent>
                  </v:textbox>
                </v:shape>
                <v:shape id="Textbox 30" o:spid="_x0000_s1054" type="#_x0000_t202" style="position:absolute;left:41168;top:25;width:14065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Ph+MIA&#10;AADbAAAADwAAAGRycy9kb3ducmV2LnhtbERPy2qDQBTdF/oPwy1k14xpQk2sY5CSgBQayIOsL86t&#10;Spw74ozR/H1nUejycN7pdjKtuFPvGssKFvMIBHFpdcOVgst5/7oG4TyyxtYyKXiQg232/JRiou3I&#10;R7qffCVCCLsEFdTed4mUrqzJoJvbjjhwP7Y36APsK6l7HEO4aeVbFL1Lgw2Hhho7+qypvJ0Go2D3&#10;lesuHq7rKV4V8SFabQ7nx7dSs5cp/wDhafL/4j93oRUsw/rwJfwA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g+H4wgAAANsAAAAPAAAAAAAAAAAAAAAAAJgCAABkcnMvZG93&#10;bnJldi54bWxQSwUGAAAAAAQABAD1AAAAhwMAAAAA&#10;" filled="f" strokeweight=".14056mm">
                  <v:textbox inset="0,0,0,0">
                    <w:txbxContent>
                      <w:p w:rsidR="00F4372B" w:rsidRDefault="00BB1D64">
                        <w:pPr>
                          <w:spacing w:before="13"/>
                          <w:ind w:left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Face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Shape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Classifier</w:t>
                        </w:r>
                      </w:p>
                    </w:txbxContent>
                  </v:textbox>
                </v:shape>
                <v:shape id="Textbox 31" o:spid="_x0000_s1055" type="#_x0000_t202" style="position:absolute;left:25247;top:71;width:1227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9EY8UA&#10;AADbAAAADwAAAGRycy9kb3ducmV2LnhtbESPQWvCQBSE7wX/w/KE3uomGhqbZiMiFqRQQS09P7Kv&#10;SWj2bciuJvn33ULB4zAz3zD5ZjStuFHvGssK4kUEgri0uuFKwefl7WkNwnlkja1lUjCRg00xe8gx&#10;03bgE93OvhIBwi5DBbX3XSalK2sy6Ba2Iw7et+0N+iD7SuoehwA3rVxG0bM02HBYqLGjXU3lz/lq&#10;FOzft7pLr1/rMU0O6TFKXo6X6UOpx/m4fQXhafT38H/7oBWsYvj7En6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z0RjxQAAANsAAAAPAAAAAAAAAAAAAAAAAJgCAABkcnMv&#10;ZG93bnJldi54bWxQSwUGAAAAAAQABAD1AAAAigMAAAAA&#10;" filled="f" strokeweight=".14056mm">
                  <v:textbox inset="0,0,0,0">
                    <w:txbxContent>
                      <w:p w:rsidR="00F4372B" w:rsidRDefault="00BB1D64">
                        <w:pPr>
                          <w:spacing w:before="31"/>
                          <w:ind w:left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Feature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Extraction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372B" w:rsidRPr="00F164C5" w:rsidRDefault="00BB1D64">
      <w:pPr>
        <w:pStyle w:val="BodyText"/>
        <w:spacing w:before="264"/>
        <w:ind w:left="1005"/>
      </w:pPr>
      <w:r w:rsidRPr="00F164C5">
        <w:t>Figure</w:t>
      </w:r>
      <w:r w:rsidRPr="00F164C5">
        <w:rPr>
          <w:spacing w:val="-8"/>
        </w:rPr>
        <w:t xml:space="preserve"> </w:t>
      </w:r>
      <w:r w:rsidRPr="00F164C5">
        <w:t>1:</w:t>
      </w:r>
      <w:r w:rsidRPr="00F164C5">
        <w:rPr>
          <w:spacing w:val="6"/>
        </w:rPr>
        <w:t xml:space="preserve"> </w:t>
      </w:r>
      <w:bookmarkStart w:id="6" w:name="_bookmark0"/>
      <w:bookmarkEnd w:id="6"/>
      <w:r w:rsidRPr="00F164C5">
        <w:t>System</w:t>
      </w:r>
      <w:r w:rsidRPr="00F164C5">
        <w:rPr>
          <w:spacing w:val="-7"/>
        </w:rPr>
        <w:t xml:space="preserve"> </w:t>
      </w:r>
      <w:r w:rsidRPr="00F164C5">
        <w:t>Architecture</w:t>
      </w:r>
      <w:r w:rsidRPr="00F164C5">
        <w:rPr>
          <w:spacing w:val="-7"/>
        </w:rPr>
        <w:t xml:space="preserve"> </w:t>
      </w:r>
      <w:r w:rsidRPr="00F164C5">
        <w:t>of</w:t>
      </w:r>
      <w:r w:rsidRPr="00F164C5">
        <w:rPr>
          <w:spacing w:val="-8"/>
        </w:rPr>
        <w:t xml:space="preserve"> </w:t>
      </w:r>
      <w:r w:rsidRPr="00F164C5">
        <w:t>the</w:t>
      </w:r>
      <w:r w:rsidRPr="00F164C5">
        <w:rPr>
          <w:spacing w:val="-7"/>
        </w:rPr>
        <w:t xml:space="preserve"> </w:t>
      </w:r>
      <w:r w:rsidRPr="00F164C5">
        <w:t>Hair</w:t>
      </w:r>
      <w:r w:rsidRPr="00F164C5">
        <w:rPr>
          <w:spacing w:val="-7"/>
        </w:rPr>
        <w:t xml:space="preserve"> </w:t>
      </w:r>
      <w:r w:rsidRPr="00F164C5">
        <w:t>Style</w:t>
      </w:r>
      <w:r w:rsidRPr="00F164C5">
        <w:rPr>
          <w:spacing w:val="-7"/>
        </w:rPr>
        <w:t xml:space="preserve"> </w:t>
      </w:r>
      <w:r w:rsidRPr="00F164C5">
        <w:t>Recommendation</w:t>
      </w:r>
      <w:r w:rsidRPr="00F164C5">
        <w:rPr>
          <w:spacing w:val="-8"/>
        </w:rPr>
        <w:t xml:space="preserve"> </w:t>
      </w:r>
      <w:r w:rsidRPr="00F164C5">
        <w:rPr>
          <w:spacing w:val="-2"/>
        </w:rPr>
        <w:t>System</w:t>
      </w:r>
    </w:p>
    <w:p w:rsidR="00F4372B" w:rsidRPr="00F164C5" w:rsidRDefault="00F4372B">
      <w:pPr>
        <w:pStyle w:val="BodyText"/>
        <w:ind w:left="0"/>
      </w:pPr>
    </w:p>
    <w:p w:rsidR="00F4372B" w:rsidRPr="00F164C5" w:rsidRDefault="00F4372B">
      <w:pPr>
        <w:pStyle w:val="BodyText"/>
        <w:spacing w:before="161"/>
        <w:ind w:left="0"/>
      </w:pPr>
    </w:p>
    <w:p w:rsidR="00F4372B" w:rsidRPr="00F164C5" w:rsidRDefault="00BB1D64">
      <w:pPr>
        <w:pStyle w:val="Heading2"/>
        <w:tabs>
          <w:tab w:val="left" w:pos="668"/>
        </w:tabs>
        <w:spacing w:before="1"/>
        <w:ind w:left="23" w:firstLine="0"/>
      </w:pPr>
      <w:bookmarkStart w:id="7" w:name="Architecture_Explanation"/>
      <w:bookmarkEnd w:id="7"/>
      <w:r w:rsidRPr="00F164C5">
        <w:t>Architecture</w:t>
      </w:r>
      <w:r w:rsidRPr="00F164C5">
        <w:rPr>
          <w:spacing w:val="20"/>
        </w:rPr>
        <w:t xml:space="preserve"> </w:t>
      </w:r>
      <w:r w:rsidRPr="00F164C5">
        <w:rPr>
          <w:spacing w:val="-2"/>
        </w:rPr>
        <w:t>Explanation</w:t>
      </w:r>
    </w:p>
    <w:p w:rsidR="00F4372B" w:rsidRPr="00F164C5" w:rsidRDefault="00BB1D64">
      <w:pPr>
        <w:pStyle w:val="BodyText"/>
        <w:spacing w:before="165"/>
        <w:ind w:left="23"/>
      </w:pPr>
      <w:r w:rsidRPr="00F164C5">
        <w:t>The</w:t>
      </w:r>
      <w:r w:rsidRPr="00F164C5">
        <w:rPr>
          <w:spacing w:val="-7"/>
        </w:rPr>
        <w:t xml:space="preserve"> </w:t>
      </w:r>
      <w:r w:rsidRPr="00F164C5">
        <w:t>system</w:t>
      </w:r>
      <w:r w:rsidRPr="00F164C5">
        <w:rPr>
          <w:spacing w:val="-6"/>
        </w:rPr>
        <w:t xml:space="preserve"> </w:t>
      </w:r>
      <w:r w:rsidRPr="00F164C5">
        <w:t>operates</w:t>
      </w:r>
      <w:r w:rsidRPr="00F164C5">
        <w:rPr>
          <w:spacing w:val="-6"/>
        </w:rPr>
        <w:t xml:space="preserve"> </w:t>
      </w:r>
      <w:r w:rsidRPr="00F164C5">
        <w:t>as</w:t>
      </w:r>
      <w:r w:rsidRPr="00F164C5">
        <w:rPr>
          <w:spacing w:val="-6"/>
        </w:rPr>
        <w:t xml:space="preserve"> </w:t>
      </w:r>
      <w:r w:rsidRPr="00F164C5">
        <w:rPr>
          <w:spacing w:val="-2"/>
        </w:rPr>
        <w:t>follows:</w:t>
      </w:r>
    </w:p>
    <w:p w:rsidR="00F4372B" w:rsidRPr="00F164C5" w:rsidRDefault="00BB1D64">
      <w:pPr>
        <w:pStyle w:val="ListParagraph"/>
        <w:numPr>
          <w:ilvl w:val="0"/>
          <w:numId w:val="2"/>
        </w:numPr>
        <w:tabs>
          <w:tab w:val="left" w:pos="620"/>
        </w:tabs>
        <w:spacing w:before="201" w:line="252" w:lineRule="auto"/>
        <w:ind w:right="1437"/>
        <w:jc w:val="both"/>
        <w:rPr>
          <w:sz w:val="24"/>
        </w:rPr>
      </w:pPr>
      <w:r w:rsidRPr="00F164C5">
        <w:rPr>
          <w:b/>
          <w:sz w:val="24"/>
        </w:rPr>
        <w:t>Image</w:t>
      </w:r>
      <w:r w:rsidRPr="00F164C5">
        <w:rPr>
          <w:b/>
          <w:spacing w:val="-15"/>
          <w:sz w:val="24"/>
        </w:rPr>
        <w:t xml:space="preserve"> </w:t>
      </w:r>
      <w:r w:rsidRPr="00F164C5">
        <w:rPr>
          <w:b/>
          <w:sz w:val="24"/>
        </w:rPr>
        <w:t>Acquisition</w:t>
      </w:r>
      <w:r w:rsidRPr="00F164C5">
        <w:rPr>
          <w:b/>
          <w:spacing w:val="-15"/>
          <w:sz w:val="24"/>
        </w:rPr>
        <w:t xml:space="preserve"> </w:t>
      </w:r>
      <w:r w:rsidRPr="00F164C5">
        <w:rPr>
          <w:b/>
          <w:sz w:val="24"/>
        </w:rPr>
        <w:t>and</w:t>
      </w:r>
      <w:r w:rsidRPr="00F164C5">
        <w:rPr>
          <w:b/>
          <w:spacing w:val="-15"/>
          <w:sz w:val="24"/>
        </w:rPr>
        <w:t xml:space="preserve"> </w:t>
      </w:r>
      <w:r w:rsidRPr="00F164C5">
        <w:rPr>
          <w:b/>
          <w:sz w:val="24"/>
        </w:rPr>
        <w:t>Preprocessing</w:t>
      </w:r>
      <w:r w:rsidRPr="00F164C5">
        <w:rPr>
          <w:sz w:val="24"/>
        </w:rPr>
        <w:t>: Users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upload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a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facial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image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via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a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web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 xml:space="preserve">interface. The </w:t>
      </w:r>
      <w:proofErr w:type="spellStart"/>
      <w:r w:rsidRPr="00F164C5">
        <w:rPr>
          <w:sz w:val="24"/>
        </w:rPr>
        <w:t>face_recognition</w:t>
      </w:r>
      <w:proofErr w:type="spellEnd"/>
      <w:r w:rsidRPr="00F164C5">
        <w:rPr>
          <w:sz w:val="24"/>
        </w:rPr>
        <w:t xml:space="preserve"> library crops the face based on eye </w:t>
      </w:r>
      <w:r w:rsidRPr="00F164C5">
        <w:rPr>
          <w:sz w:val="24"/>
        </w:rPr>
        <w:t>positions (with a 34% offset) and resizes it to 300x300 pixels, normalizing pixel values for consistent processing.</w:t>
      </w:r>
    </w:p>
    <w:p w:rsidR="00F4372B" w:rsidRPr="00F164C5" w:rsidRDefault="00BB1D64">
      <w:pPr>
        <w:pStyle w:val="ListParagraph"/>
        <w:numPr>
          <w:ilvl w:val="0"/>
          <w:numId w:val="2"/>
        </w:numPr>
        <w:tabs>
          <w:tab w:val="left" w:pos="620"/>
        </w:tabs>
        <w:spacing w:before="193" w:line="252" w:lineRule="auto"/>
        <w:ind w:right="1437"/>
        <w:jc w:val="both"/>
        <w:rPr>
          <w:sz w:val="24"/>
        </w:rPr>
      </w:pPr>
      <w:r w:rsidRPr="00F164C5">
        <w:rPr>
          <w:b/>
          <w:sz w:val="24"/>
        </w:rPr>
        <w:t>Feature</w:t>
      </w:r>
      <w:r w:rsidRPr="00F164C5">
        <w:rPr>
          <w:b/>
          <w:spacing w:val="-8"/>
          <w:sz w:val="24"/>
        </w:rPr>
        <w:t xml:space="preserve"> </w:t>
      </w:r>
      <w:r w:rsidRPr="00F164C5">
        <w:rPr>
          <w:b/>
          <w:sz w:val="24"/>
        </w:rPr>
        <w:t>Extraction</w:t>
      </w:r>
      <w:r w:rsidRPr="00F164C5">
        <w:rPr>
          <w:sz w:val="24"/>
        </w:rPr>
        <w:t xml:space="preserve">: </w:t>
      </w:r>
      <w:proofErr w:type="spellStart"/>
      <w:r w:rsidRPr="00F164C5">
        <w:rPr>
          <w:sz w:val="24"/>
        </w:rPr>
        <w:t>DLibs</w:t>
      </w:r>
      <w:proofErr w:type="spellEnd"/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68-point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facial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landmark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detector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identifies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key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points,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 xml:space="preserve">par- </w:t>
      </w:r>
      <w:proofErr w:type="spellStart"/>
      <w:r w:rsidRPr="00F164C5">
        <w:rPr>
          <w:sz w:val="24"/>
        </w:rPr>
        <w:t>ticularly</w:t>
      </w:r>
      <w:proofErr w:type="spellEnd"/>
      <w:r w:rsidRPr="00F164C5">
        <w:rPr>
          <w:sz w:val="24"/>
        </w:rPr>
        <w:t xml:space="preserve"> along the jawline and chin. From these, 23</w:t>
      </w:r>
      <w:r w:rsidRPr="00F164C5">
        <w:rPr>
          <w:sz w:val="24"/>
        </w:rPr>
        <w:t xml:space="preserve"> features are computed, including:</w:t>
      </w:r>
    </w:p>
    <w:p w:rsidR="00F4372B" w:rsidRPr="00F164C5" w:rsidRDefault="00BB1D64">
      <w:pPr>
        <w:pStyle w:val="ListParagraph"/>
        <w:numPr>
          <w:ilvl w:val="1"/>
          <w:numId w:val="2"/>
        </w:numPr>
        <w:tabs>
          <w:tab w:val="left" w:pos="1145"/>
        </w:tabs>
        <w:spacing w:before="194"/>
        <w:ind w:left="1145" w:hanging="202"/>
        <w:rPr>
          <w:sz w:val="24"/>
        </w:rPr>
      </w:pPr>
      <w:r w:rsidRPr="00F164C5">
        <w:rPr>
          <w:sz w:val="24"/>
        </w:rPr>
        <w:t>Angles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between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the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chin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(point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9)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and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jawline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points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(18,</w:t>
      </w:r>
      <w:r w:rsidRPr="00F164C5">
        <w:rPr>
          <w:spacing w:val="-6"/>
          <w:sz w:val="24"/>
        </w:rPr>
        <w:t xml:space="preserve"> </w:t>
      </w:r>
      <w:r w:rsidRPr="00F164C5">
        <w:rPr>
          <w:spacing w:val="-2"/>
          <w:sz w:val="24"/>
        </w:rPr>
        <w:t>1017).</w:t>
      </w:r>
    </w:p>
    <w:p w:rsidR="00F4372B" w:rsidRPr="00F164C5" w:rsidRDefault="00BB1D64">
      <w:pPr>
        <w:pStyle w:val="ListParagraph"/>
        <w:numPr>
          <w:ilvl w:val="1"/>
          <w:numId w:val="2"/>
        </w:numPr>
        <w:tabs>
          <w:tab w:val="left" w:pos="1145"/>
        </w:tabs>
        <w:spacing w:before="109"/>
        <w:ind w:left="1145" w:hanging="202"/>
        <w:rPr>
          <w:sz w:val="24"/>
        </w:rPr>
      </w:pPr>
      <w:r w:rsidRPr="00F164C5">
        <w:rPr>
          <w:sz w:val="24"/>
        </w:rPr>
        <w:t>Face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width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(distance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between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points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1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and</w:t>
      </w:r>
      <w:r w:rsidRPr="00F164C5">
        <w:rPr>
          <w:spacing w:val="-7"/>
          <w:sz w:val="24"/>
        </w:rPr>
        <w:t xml:space="preserve"> </w:t>
      </w:r>
      <w:r w:rsidRPr="00F164C5">
        <w:rPr>
          <w:spacing w:val="-4"/>
          <w:sz w:val="24"/>
        </w:rPr>
        <w:t>17).</w:t>
      </w:r>
    </w:p>
    <w:p w:rsidR="00F4372B" w:rsidRPr="00F164C5" w:rsidRDefault="00BB1D64">
      <w:pPr>
        <w:pStyle w:val="ListParagraph"/>
        <w:numPr>
          <w:ilvl w:val="1"/>
          <w:numId w:val="2"/>
        </w:numPr>
        <w:tabs>
          <w:tab w:val="left" w:pos="1145"/>
        </w:tabs>
        <w:spacing w:before="108"/>
        <w:ind w:left="1145" w:hanging="202"/>
        <w:rPr>
          <w:sz w:val="24"/>
        </w:rPr>
      </w:pPr>
      <w:r w:rsidRPr="00F164C5">
        <w:rPr>
          <w:sz w:val="24"/>
        </w:rPr>
        <w:t>Face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height</w:t>
      </w:r>
      <w:r w:rsidRPr="00F164C5">
        <w:rPr>
          <w:spacing w:val="-7"/>
          <w:sz w:val="24"/>
        </w:rPr>
        <w:t xml:space="preserve"> </w:t>
      </w:r>
      <w:r w:rsidRPr="00F164C5">
        <w:rPr>
          <w:sz w:val="24"/>
        </w:rPr>
        <w:t>(forehead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to</w:t>
      </w:r>
      <w:r w:rsidRPr="00F164C5">
        <w:rPr>
          <w:spacing w:val="-7"/>
          <w:sz w:val="24"/>
        </w:rPr>
        <w:t xml:space="preserve"> </w:t>
      </w:r>
      <w:r w:rsidRPr="00F164C5">
        <w:rPr>
          <w:spacing w:val="-2"/>
          <w:sz w:val="24"/>
        </w:rPr>
        <w:t>chin).</w:t>
      </w:r>
    </w:p>
    <w:p w:rsidR="00F4372B" w:rsidRPr="00F164C5" w:rsidRDefault="00BB1D64">
      <w:pPr>
        <w:pStyle w:val="ListParagraph"/>
        <w:numPr>
          <w:ilvl w:val="1"/>
          <w:numId w:val="2"/>
        </w:numPr>
        <w:tabs>
          <w:tab w:val="left" w:pos="1144"/>
          <w:tab w:val="left" w:pos="1146"/>
        </w:tabs>
        <w:spacing w:before="109" w:line="252" w:lineRule="auto"/>
        <w:ind w:right="1437"/>
        <w:rPr>
          <w:sz w:val="24"/>
        </w:rPr>
      </w:pPr>
      <w:r w:rsidRPr="00F164C5">
        <w:rPr>
          <w:sz w:val="24"/>
        </w:rPr>
        <w:t>Ratios:</w:t>
      </w:r>
      <w:r w:rsidRPr="00F164C5">
        <w:rPr>
          <w:spacing w:val="40"/>
          <w:sz w:val="24"/>
        </w:rPr>
        <w:t xml:space="preserve"> </w:t>
      </w:r>
      <w:r w:rsidRPr="00F164C5">
        <w:rPr>
          <w:sz w:val="24"/>
        </w:rPr>
        <w:t>face</w:t>
      </w:r>
      <w:r w:rsidRPr="00F164C5">
        <w:rPr>
          <w:spacing w:val="23"/>
          <w:sz w:val="24"/>
        </w:rPr>
        <w:t xml:space="preserve"> </w:t>
      </w:r>
      <w:r w:rsidRPr="00F164C5">
        <w:rPr>
          <w:sz w:val="24"/>
        </w:rPr>
        <w:t>width</w:t>
      </w:r>
      <w:r w:rsidRPr="00F164C5">
        <w:rPr>
          <w:spacing w:val="24"/>
          <w:sz w:val="24"/>
        </w:rPr>
        <w:t xml:space="preserve"> </w:t>
      </w:r>
      <w:r w:rsidRPr="00F164C5">
        <w:rPr>
          <w:sz w:val="24"/>
        </w:rPr>
        <w:t>to</w:t>
      </w:r>
      <w:r w:rsidRPr="00F164C5">
        <w:rPr>
          <w:spacing w:val="23"/>
          <w:sz w:val="24"/>
        </w:rPr>
        <w:t xml:space="preserve"> </w:t>
      </w:r>
      <w:r w:rsidRPr="00F164C5">
        <w:rPr>
          <w:sz w:val="24"/>
        </w:rPr>
        <w:t>height,</w:t>
      </w:r>
      <w:r w:rsidRPr="00F164C5">
        <w:rPr>
          <w:spacing w:val="29"/>
          <w:sz w:val="24"/>
        </w:rPr>
        <w:t xml:space="preserve"> </w:t>
      </w:r>
      <w:r w:rsidRPr="00F164C5">
        <w:rPr>
          <w:sz w:val="24"/>
        </w:rPr>
        <w:t>jaw</w:t>
      </w:r>
      <w:r w:rsidRPr="00F164C5">
        <w:rPr>
          <w:spacing w:val="23"/>
          <w:sz w:val="24"/>
        </w:rPr>
        <w:t xml:space="preserve"> </w:t>
      </w:r>
      <w:r w:rsidRPr="00F164C5">
        <w:rPr>
          <w:sz w:val="24"/>
        </w:rPr>
        <w:t>width</w:t>
      </w:r>
      <w:r w:rsidRPr="00F164C5">
        <w:rPr>
          <w:spacing w:val="23"/>
          <w:sz w:val="24"/>
        </w:rPr>
        <w:t xml:space="preserve"> </w:t>
      </w:r>
      <w:r w:rsidRPr="00F164C5">
        <w:rPr>
          <w:sz w:val="24"/>
        </w:rPr>
        <w:t>(points</w:t>
      </w:r>
      <w:r w:rsidRPr="00F164C5">
        <w:rPr>
          <w:spacing w:val="23"/>
          <w:sz w:val="24"/>
        </w:rPr>
        <w:t xml:space="preserve"> </w:t>
      </w:r>
      <w:r w:rsidRPr="00F164C5">
        <w:rPr>
          <w:sz w:val="24"/>
        </w:rPr>
        <w:t>7</w:t>
      </w:r>
      <w:r w:rsidRPr="00F164C5">
        <w:rPr>
          <w:spacing w:val="24"/>
          <w:sz w:val="24"/>
        </w:rPr>
        <w:t xml:space="preserve"> </w:t>
      </w:r>
      <w:r w:rsidRPr="00F164C5">
        <w:rPr>
          <w:sz w:val="24"/>
        </w:rPr>
        <w:t>to</w:t>
      </w:r>
      <w:r w:rsidRPr="00F164C5">
        <w:rPr>
          <w:spacing w:val="23"/>
          <w:sz w:val="24"/>
        </w:rPr>
        <w:t xml:space="preserve"> </w:t>
      </w:r>
      <w:r w:rsidRPr="00F164C5">
        <w:rPr>
          <w:sz w:val="24"/>
        </w:rPr>
        <w:t>11)</w:t>
      </w:r>
      <w:r w:rsidRPr="00F164C5">
        <w:rPr>
          <w:spacing w:val="23"/>
          <w:sz w:val="24"/>
        </w:rPr>
        <w:t xml:space="preserve"> </w:t>
      </w:r>
      <w:r w:rsidRPr="00F164C5">
        <w:rPr>
          <w:sz w:val="24"/>
        </w:rPr>
        <w:t>to</w:t>
      </w:r>
      <w:r w:rsidRPr="00F164C5">
        <w:rPr>
          <w:spacing w:val="23"/>
          <w:sz w:val="24"/>
        </w:rPr>
        <w:t xml:space="preserve"> </w:t>
      </w:r>
      <w:r w:rsidRPr="00F164C5">
        <w:rPr>
          <w:sz w:val="24"/>
        </w:rPr>
        <w:t>face</w:t>
      </w:r>
      <w:r w:rsidRPr="00F164C5">
        <w:rPr>
          <w:spacing w:val="23"/>
          <w:sz w:val="24"/>
        </w:rPr>
        <w:t xml:space="preserve"> </w:t>
      </w:r>
      <w:r w:rsidRPr="00F164C5">
        <w:rPr>
          <w:sz w:val="24"/>
        </w:rPr>
        <w:t>width,</w:t>
      </w:r>
      <w:r w:rsidRPr="00F164C5">
        <w:rPr>
          <w:spacing w:val="29"/>
          <w:sz w:val="24"/>
        </w:rPr>
        <w:t xml:space="preserve"> </w:t>
      </w:r>
      <w:r w:rsidRPr="00F164C5">
        <w:rPr>
          <w:sz w:val="24"/>
        </w:rPr>
        <w:t>mid-jaw width (points 5 to 13) to jaw width.</w:t>
      </w:r>
    </w:p>
    <w:p w:rsidR="00F4372B" w:rsidRPr="00F164C5" w:rsidRDefault="00BB1D64">
      <w:pPr>
        <w:pStyle w:val="BodyText"/>
        <w:spacing w:before="194"/>
      </w:pPr>
      <w:r w:rsidRPr="00F164C5">
        <w:t>These</w:t>
      </w:r>
      <w:r w:rsidRPr="00F164C5">
        <w:rPr>
          <w:spacing w:val="-9"/>
        </w:rPr>
        <w:t xml:space="preserve"> </w:t>
      </w:r>
      <w:r w:rsidRPr="00F164C5">
        <w:t>geometric</w:t>
      </w:r>
      <w:r w:rsidRPr="00F164C5">
        <w:rPr>
          <w:spacing w:val="-8"/>
        </w:rPr>
        <w:t xml:space="preserve"> </w:t>
      </w:r>
      <w:r w:rsidRPr="00F164C5">
        <w:t>features</w:t>
      </w:r>
      <w:r w:rsidRPr="00F164C5">
        <w:rPr>
          <w:spacing w:val="-8"/>
        </w:rPr>
        <w:t xml:space="preserve"> </w:t>
      </w:r>
      <w:r w:rsidRPr="00F164C5">
        <w:t>capture</w:t>
      </w:r>
      <w:r w:rsidRPr="00F164C5">
        <w:rPr>
          <w:spacing w:val="-8"/>
        </w:rPr>
        <w:t xml:space="preserve"> </w:t>
      </w:r>
      <w:r w:rsidRPr="00F164C5">
        <w:t>face</w:t>
      </w:r>
      <w:r w:rsidRPr="00F164C5">
        <w:rPr>
          <w:spacing w:val="-8"/>
        </w:rPr>
        <w:t xml:space="preserve"> </w:t>
      </w:r>
      <w:r w:rsidRPr="00F164C5">
        <w:t>shape</w:t>
      </w:r>
      <w:r w:rsidRPr="00F164C5">
        <w:rPr>
          <w:spacing w:val="-8"/>
        </w:rPr>
        <w:t xml:space="preserve"> </w:t>
      </w:r>
      <w:r w:rsidRPr="00F164C5">
        <w:rPr>
          <w:spacing w:val="-2"/>
        </w:rPr>
        <w:t>characteristics.</w:t>
      </w:r>
    </w:p>
    <w:p w:rsidR="00F4372B" w:rsidRPr="00F164C5" w:rsidRDefault="00BB1D64">
      <w:pPr>
        <w:pStyle w:val="ListParagraph"/>
        <w:numPr>
          <w:ilvl w:val="0"/>
          <w:numId w:val="2"/>
        </w:numPr>
        <w:tabs>
          <w:tab w:val="left" w:pos="620"/>
        </w:tabs>
        <w:spacing w:before="208" w:line="252" w:lineRule="auto"/>
        <w:ind w:right="1438"/>
        <w:jc w:val="both"/>
        <w:rPr>
          <w:sz w:val="24"/>
        </w:rPr>
      </w:pPr>
      <w:r w:rsidRPr="00F164C5">
        <w:rPr>
          <w:b/>
          <w:sz w:val="24"/>
        </w:rPr>
        <w:t>Face</w:t>
      </w:r>
      <w:r w:rsidRPr="00F164C5">
        <w:rPr>
          <w:b/>
          <w:spacing w:val="-15"/>
          <w:sz w:val="24"/>
        </w:rPr>
        <w:t xml:space="preserve"> </w:t>
      </w:r>
      <w:r w:rsidRPr="00F164C5">
        <w:rPr>
          <w:b/>
          <w:sz w:val="24"/>
        </w:rPr>
        <w:t>Shape</w:t>
      </w:r>
      <w:r w:rsidRPr="00F164C5">
        <w:rPr>
          <w:b/>
          <w:spacing w:val="-15"/>
          <w:sz w:val="24"/>
        </w:rPr>
        <w:t xml:space="preserve"> </w:t>
      </w:r>
      <w:r w:rsidRPr="00F164C5">
        <w:rPr>
          <w:b/>
          <w:sz w:val="24"/>
        </w:rPr>
        <w:t>Classification</w:t>
      </w:r>
      <w:r w:rsidRPr="00F164C5">
        <w:rPr>
          <w:sz w:val="24"/>
        </w:rPr>
        <w:t>:</w:t>
      </w:r>
      <w:r w:rsidRPr="00F164C5">
        <w:rPr>
          <w:spacing w:val="-14"/>
          <w:sz w:val="24"/>
        </w:rPr>
        <w:t xml:space="preserve"> </w:t>
      </w:r>
      <w:r w:rsidRPr="00F164C5">
        <w:rPr>
          <w:sz w:val="24"/>
        </w:rPr>
        <w:t>A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machine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learning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classifier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(e.g.,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Random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Forest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or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SVM) trained</w:t>
      </w:r>
      <w:r w:rsidRPr="00F164C5">
        <w:rPr>
          <w:spacing w:val="-4"/>
          <w:sz w:val="24"/>
        </w:rPr>
        <w:t xml:space="preserve"> </w:t>
      </w:r>
      <w:r w:rsidRPr="00F164C5">
        <w:rPr>
          <w:sz w:val="24"/>
        </w:rPr>
        <w:t>on</w:t>
      </w:r>
      <w:r w:rsidRPr="00F164C5">
        <w:rPr>
          <w:spacing w:val="-4"/>
          <w:sz w:val="24"/>
        </w:rPr>
        <w:t xml:space="preserve"> </w:t>
      </w:r>
      <w:r w:rsidRPr="00F164C5">
        <w:rPr>
          <w:sz w:val="24"/>
        </w:rPr>
        <w:t>the</w:t>
      </w:r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>extracted</w:t>
      </w:r>
      <w:r w:rsidRPr="00F164C5">
        <w:rPr>
          <w:spacing w:val="-4"/>
          <w:sz w:val="24"/>
        </w:rPr>
        <w:t xml:space="preserve"> </w:t>
      </w:r>
      <w:r w:rsidRPr="00F164C5">
        <w:rPr>
          <w:sz w:val="24"/>
        </w:rPr>
        <w:t>features</w:t>
      </w:r>
      <w:r w:rsidRPr="00F164C5">
        <w:rPr>
          <w:spacing w:val="-4"/>
          <w:sz w:val="24"/>
        </w:rPr>
        <w:t xml:space="preserve"> </w:t>
      </w:r>
      <w:r w:rsidRPr="00F164C5">
        <w:rPr>
          <w:sz w:val="24"/>
        </w:rPr>
        <w:t>classifies</w:t>
      </w:r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>the</w:t>
      </w:r>
      <w:r w:rsidRPr="00F164C5">
        <w:rPr>
          <w:spacing w:val="-4"/>
          <w:sz w:val="24"/>
        </w:rPr>
        <w:t xml:space="preserve"> </w:t>
      </w:r>
      <w:r w:rsidRPr="00F164C5">
        <w:rPr>
          <w:sz w:val="24"/>
        </w:rPr>
        <w:t>face</w:t>
      </w:r>
      <w:r w:rsidRPr="00F164C5">
        <w:rPr>
          <w:spacing w:val="-4"/>
          <w:sz w:val="24"/>
        </w:rPr>
        <w:t xml:space="preserve"> </w:t>
      </w:r>
      <w:r w:rsidRPr="00F164C5">
        <w:rPr>
          <w:sz w:val="24"/>
        </w:rPr>
        <w:t>shape</w:t>
      </w:r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>into</w:t>
      </w:r>
      <w:r w:rsidRPr="00F164C5">
        <w:rPr>
          <w:spacing w:val="-4"/>
          <w:sz w:val="24"/>
        </w:rPr>
        <w:t xml:space="preserve"> </w:t>
      </w:r>
      <w:r w:rsidRPr="00F164C5">
        <w:rPr>
          <w:sz w:val="24"/>
        </w:rPr>
        <w:t>oval,</w:t>
      </w:r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>round,</w:t>
      </w:r>
      <w:r w:rsidRPr="00F164C5">
        <w:rPr>
          <w:spacing w:val="-2"/>
          <w:sz w:val="24"/>
        </w:rPr>
        <w:t xml:space="preserve"> </w:t>
      </w:r>
      <w:r w:rsidRPr="00F164C5">
        <w:rPr>
          <w:sz w:val="24"/>
        </w:rPr>
        <w:t>square,</w:t>
      </w:r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>heart, or long.</w:t>
      </w:r>
    </w:p>
    <w:p w:rsidR="00F4372B" w:rsidRPr="00F164C5" w:rsidRDefault="00F4372B">
      <w:pPr>
        <w:pStyle w:val="ListParagraph"/>
        <w:spacing w:line="252" w:lineRule="auto"/>
        <w:jc w:val="both"/>
        <w:rPr>
          <w:sz w:val="24"/>
        </w:rPr>
        <w:sectPr w:rsidR="00F4372B" w:rsidRPr="00F164C5" w:rsidSect="00F164C5">
          <w:pgSz w:w="11910" w:h="16840"/>
          <w:pgMar w:top="1360" w:right="0" w:bottom="1060" w:left="1417" w:header="0" w:footer="86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F4372B" w:rsidRPr="00F164C5" w:rsidRDefault="00BB1D64">
      <w:pPr>
        <w:pStyle w:val="ListParagraph"/>
        <w:numPr>
          <w:ilvl w:val="0"/>
          <w:numId w:val="2"/>
        </w:numPr>
        <w:tabs>
          <w:tab w:val="left" w:pos="620"/>
        </w:tabs>
        <w:spacing w:before="77" w:line="252" w:lineRule="auto"/>
        <w:ind w:right="1438"/>
        <w:jc w:val="both"/>
        <w:rPr>
          <w:sz w:val="24"/>
        </w:rPr>
      </w:pPr>
      <w:r w:rsidRPr="00F164C5">
        <w:rPr>
          <w:b/>
          <w:sz w:val="24"/>
        </w:rPr>
        <w:lastRenderedPageBreak/>
        <w:t>Recommendation</w:t>
      </w:r>
      <w:r w:rsidRPr="00F164C5">
        <w:rPr>
          <w:b/>
          <w:spacing w:val="-8"/>
          <w:sz w:val="24"/>
        </w:rPr>
        <w:t xml:space="preserve"> </w:t>
      </w:r>
      <w:r w:rsidRPr="00F164C5">
        <w:rPr>
          <w:b/>
          <w:sz w:val="24"/>
        </w:rPr>
        <w:t>Engine</w:t>
      </w:r>
      <w:r w:rsidRPr="00F164C5">
        <w:rPr>
          <w:sz w:val="24"/>
        </w:rPr>
        <w:t>: Based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on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the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classified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face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shape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and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user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inputs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(e.g.,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 xml:space="preserve">hair length, up-do preference), the system maps to a predefined set of hairstyle </w:t>
      </w:r>
      <w:proofErr w:type="spellStart"/>
      <w:r w:rsidRPr="00F164C5">
        <w:rPr>
          <w:sz w:val="24"/>
        </w:rPr>
        <w:t>recommen</w:t>
      </w:r>
      <w:proofErr w:type="spellEnd"/>
      <w:r w:rsidRPr="00F164C5">
        <w:rPr>
          <w:sz w:val="24"/>
        </w:rPr>
        <w:t xml:space="preserve">- </w:t>
      </w:r>
      <w:proofErr w:type="spellStart"/>
      <w:r w:rsidRPr="00F164C5">
        <w:rPr>
          <w:sz w:val="24"/>
        </w:rPr>
        <w:t>dations</w:t>
      </w:r>
      <w:proofErr w:type="spellEnd"/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>(e.g.,</w:t>
      </w:r>
      <w:r w:rsidRPr="00F164C5">
        <w:rPr>
          <w:spacing w:val="-1"/>
          <w:sz w:val="24"/>
        </w:rPr>
        <w:t xml:space="preserve"> </w:t>
      </w:r>
      <w:proofErr w:type="spellStart"/>
      <w:r w:rsidRPr="00F164C5">
        <w:rPr>
          <w:sz w:val="24"/>
        </w:rPr>
        <w:t>beachy</w:t>
      </w:r>
      <w:proofErr w:type="spellEnd"/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>waves</w:t>
      </w:r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>for</w:t>
      </w:r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>oval</w:t>
      </w:r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>faces,</w:t>
      </w:r>
      <w:r w:rsidRPr="00F164C5">
        <w:rPr>
          <w:spacing w:val="-2"/>
          <w:sz w:val="24"/>
        </w:rPr>
        <w:t xml:space="preserve"> </w:t>
      </w:r>
      <w:r w:rsidRPr="00F164C5">
        <w:rPr>
          <w:sz w:val="24"/>
        </w:rPr>
        <w:t>voluminous</w:t>
      </w:r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>styles</w:t>
      </w:r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>for</w:t>
      </w:r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>square</w:t>
      </w:r>
      <w:r w:rsidRPr="00F164C5">
        <w:rPr>
          <w:spacing w:val="-3"/>
          <w:sz w:val="24"/>
        </w:rPr>
        <w:t xml:space="preserve"> </w:t>
      </w:r>
      <w:r w:rsidRPr="00F164C5">
        <w:rPr>
          <w:sz w:val="24"/>
        </w:rPr>
        <w:t xml:space="preserve">faces). </w:t>
      </w:r>
      <w:proofErr w:type="spellStart"/>
      <w:r w:rsidRPr="00F164C5">
        <w:rPr>
          <w:sz w:val="24"/>
        </w:rPr>
        <w:t>Recom</w:t>
      </w:r>
      <w:proofErr w:type="spellEnd"/>
      <w:r w:rsidRPr="00F164C5">
        <w:rPr>
          <w:sz w:val="24"/>
        </w:rPr>
        <w:t xml:space="preserve">- </w:t>
      </w:r>
      <w:proofErr w:type="spellStart"/>
      <w:r w:rsidRPr="00F164C5">
        <w:rPr>
          <w:sz w:val="24"/>
        </w:rPr>
        <w:t>mendations</w:t>
      </w:r>
      <w:proofErr w:type="spellEnd"/>
      <w:r w:rsidRPr="00F164C5">
        <w:rPr>
          <w:sz w:val="24"/>
        </w:rPr>
        <w:t xml:space="preserve"> are displayed via the web interface.</w:t>
      </w:r>
    </w:p>
    <w:p w:rsidR="00F4372B" w:rsidRPr="00F164C5" w:rsidRDefault="00BB1D64">
      <w:pPr>
        <w:pStyle w:val="BodyText"/>
        <w:spacing w:before="175"/>
        <w:ind w:left="23"/>
        <w:jc w:val="both"/>
      </w:pPr>
      <w:r w:rsidRPr="00F164C5">
        <w:t>The</w:t>
      </w:r>
      <w:r w:rsidRPr="00F164C5">
        <w:rPr>
          <w:spacing w:val="-8"/>
        </w:rPr>
        <w:t xml:space="preserve"> </w:t>
      </w:r>
      <w:r w:rsidRPr="00F164C5">
        <w:t>system</w:t>
      </w:r>
      <w:r w:rsidRPr="00F164C5">
        <w:rPr>
          <w:spacing w:val="-8"/>
        </w:rPr>
        <w:t xml:space="preserve"> </w:t>
      </w:r>
      <w:r w:rsidRPr="00F164C5">
        <w:t>is</w:t>
      </w:r>
      <w:r w:rsidRPr="00F164C5">
        <w:rPr>
          <w:spacing w:val="-8"/>
        </w:rPr>
        <w:t xml:space="preserve"> </w:t>
      </w:r>
      <w:r w:rsidRPr="00F164C5">
        <w:t>deployed</w:t>
      </w:r>
      <w:r w:rsidRPr="00F164C5">
        <w:rPr>
          <w:spacing w:val="-8"/>
        </w:rPr>
        <w:t xml:space="preserve"> </w:t>
      </w:r>
      <w:r w:rsidRPr="00F164C5">
        <w:t>using</w:t>
      </w:r>
      <w:r w:rsidRPr="00F164C5">
        <w:rPr>
          <w:spacing w:val="-8"/>
        </w:rPr>
        <w:t xml:space="preserve"> </w:t>
      </w:r>
      <w:r w:rsidRPr="00F164C5">
        <w:t>Flask,</w:t>
      </w:r>
      <w:r w:rsidRPr="00F164C5">
        <w:rPr>
          <w:spacing w:val="-8"/>
        </w:rPr>
        <w:t xml:space="preserve"> </w:t>
      </w:r>
      <w:r w:rsidRPr="00F164C5">
        <w:t>ensuring</w:t>
      </w:r>
      <w:r w:rsidRPr="00F164C5">
        <w:rPr>
          <w:spacing w:val="-7"/>
        </w:rPr>
        <w:t xml:space="preserve"> </w:t>
      </w:r>
      <w:r w:rsidRPr="00F164C5">
        <w:t>a</w:t>
      </w:r>
      <w:r w:rsidRPr="00F164C5">
        <w:rPr>
          <w:spacing w:val="-8"/>
        </w:rPr>
        <w:t xml:space="preserve"> </w:t>
      </w:r>
      <w:r w:rsidRPr="00F164C5">
        <w:t>user-friendly</w:t>
      </w:r>
      <w:r w:rsidRPr="00F164C5">
        <w:rPr>
          <w:spacing w:val="-8"/>
        </w:rPr>
        <w:t xml:space="preserve"> </w:t>
      </w:r>
      <w:r w:rsidRPr="00F164C5">
        <w:rPr>
          <w:spacing w:val="-2"/>
        </w:rPr>
        <w:t>experience.</w:t>
      </w:r>
    </w:p>
    <w:p w:rsidR="00F4372B" w:rsidRPr="00F164C5" w:rsidRDefault="00F4372B">
      <w:pPr>
        <w:pStyle w:val="BodyText"/>
        <w:spacing w:before="165"/>
        <w:ind w:left="0"/>
      </w:pPr>
    </w:p>
    <w:p w:rsidR="00F4372B" w:rsidRPr="00F164C5" w:rsidRDefault="00BB1D64">
      <w:pPr>
        <w:pStyle w:val="Heading2"/>
        <w:tabs>
          <w:tab w:val="left" w:pos="668"/>
        </w:tabs>
        <w:spacing w:before="272"/>
        <w:ind w:left="23" w:firstLine="0"/>
      </w:pPr>
      <w:bookmarkStart w:id="8" w:name="Dataset"/>
      <w:bookmarkStart w:id="9" w:name="Dataset_Description"/>
      <w:bookmarkEnd w:id="8"/>
      <w:bookmarkEnd w:id="9"/>
      <w:proofErr w:type="gramStart"/>
      <w:r w:rsidRPr="00F164C5">
        <w:t>4)</w:t>
      </w:r>
      <w:r w:rsidRPr="00F164C5">
        <w:t>Dataset</w:t>
      </w:r>
      <w:proofErr w:type="gramEnd"/>
      <w:r w:rsidRPr="00F164C5">
        <w:rPr>
          <w:spacing w:val="19"/>
        </w:rPr>
        <w:t xml:space="preserve"> </w:t>
      </w:r>
      <w:r w:rsidRPr="00F164C5">
        <w:rPr>
          <w:spacing w:val="-2"/>
        </w:rPr>
        <w:t>Description</w:t>
      </w:r>
    </w:p>
    <w:p w:rsidR="00F4372B" w:rsidRPr="00F164C5" w:rsidRDefault="00BB1D64">
      <w:pPr>
        <w:pStyle w:val="BodyText"/>
        <w:spacing w:before="165" w:line="252" w:lineRule="auto"/>
        <w:ind w:left="23" w:right="1438"/>
        <w:jc w:val="both"/>
      </w:pPr>
      <w:r w:rsidRPr="00F164C5">
        <w:t>The</w:t>
      </w:r>
      <w:r w:rsidRPr="00F164C5">
        <w:rPr>
          <w:spacing w:val="-9"/>
        </w:rPr>
        <w:t xml:space="preserve"> </w:t>
      </w:r>
      <w:r w:rsidRPr="00F164C5">
        <w:t>dataset</w:t>
      </w:r>
      <w:r w:rsidRPr="00F164C5">
        <w:rPr>
          <w:spacing w:val="-9"/>
        </w:rPr>
        <w:t xml:space="preserve"> </w:t>
      </w:r>
      <w:r w:rsidRPr="00F164C5">
        <w:t>was</w:t>
      </w:r>
      <w:r w:rsidRPr="00F164C5">
        <w:rPr>
          <w:spacing w:val="-9"/>
        </w:rPr>
        <w:t xml:space="preserve"> </w:t>
      </w:r>
      <w:r w:rsidRPr="00F164C5">
        <w:t>curated</w:t>
      </w:r>
      <w:r w:rsidRPr="00F164C5">
        <w:rPr>
          <w:spacing w:val="-9"/>
        </w:rPr>
        <w:t xml:space="preserve"> </w:t>
      </w:r>
      <w:r w:rsidRPr="00F164C5">
        <w:t>by</w:t>
      </w:r>
      <w:r w:rsidRPr="00F164C5">
        <w:rPr>
          <w:spacing w:val="-9"/>
        </w:rPr>
        <w:t xml:space="preserve"> </w:t>
      </w:r>
      <w:r w:rsidRPr="00F164C5">
        <w:t>analyzing</w:t>
      </w:r>
      <w:r w:rsidRPr="00F164C5">
        <w:rPr>
          <w:spacing w:val="-9"/>
        </w:rPr>
        <w:t xml:space="preserve"> </w:t>
      </w:r>
      <w:r w:rsidRPr="00F164C5">
        <w:t>234</w:t>
      </w:r>
      <w:r w:rsidRPr="00F164C5">
        <w:rPr>
          <w:spacing w:val="-9"/>
        </w:rPr>
        <w:t xml:space="preserve"> </w:t>
      </w:r>
      <w:r w:rsidRPr="00F164C5">
        <w:t>celebrity</w:t>
      </w:r>
      <w:r w:rsidRPr="00F164C5">
        <w:rPr>
          <w:spacing w:val="-9"/>
        </w:rPr>
        <w:t xml:space="preserve"> </w:t>
      </w:r>
      <w:r w:rsidRPr="00F164C5">
        <w:t>images</w:t>
      </w:r>
      <w:r w:rsidRPr="00F164C5">
        <w:rPr>
          <w:spacing w:val="-9"/>
        </w:rPr>
        <w:t xml:space="preserve"> </w:t>
      </w:r>
      <w:r w:rsidRPr="00F164C5">
        <w:t>from</w:t>
      </w:r>
      <w:r w:rsidRPr="00F164C5">
        <w:rPr>
          <w:spacing w:val="-9"/>
        </w:rPr>
        <w:t xml:space="preserve"> </w:t>
      </w:r>
      <w:r w:rsidRPr="00F164C5">
        <w:t>22</w:t>
      </w:r>
      <w:r w:rsidRPr="00F164C5">
        <w:rPr>
          <w:spacing w:val="-9"/>
        </w:rPr>
        <w:t xml:space="preserve"> </w:t>
      </w:r>
      <w:r w:rsidRPr="00F164C5">
        <w:t>fashion</w:t>
      </w:r>
      <w:r w:rsidRPr="00F164C5">
        <w:rPr>
          <w:spacing w:val="-10"/>
        </w:rPr>
        <w:t xml:space="preserve"> </w:t>
      </w:r>
      <w:r w:rsidRPr="00F164C5">
        <w:t>and</w:t>
      </w:r>
      <w:r w:rsidRPr="00F164C5">
        <w:rPr>
          <w:spacing w:val="-9"/>
        </w:rPr>
        <w:t xml:space="preserve"> </w:t>
      </w:r>
      <w:r w:rsidRPr="00F164C5">
        <w:t>style</w:t>
      </w:r>
      <w:r w:rsidRPr="00F164C5">
        <w:rPr>
          <w:spacing w:val="-9"/>
        </w:rPr>
        <w:t xml:space="preserve"> </w:t>
      </w:r>
      <w:r w:rsidRPr="00F164C5">
        <w:t>websites, focusing on face shape classifications.</w:t>
      </w:r>
      <w:r w:rsidRPr="00F164C5">
        <w:rPr>
          <w:spacing w:val="40"/>
        </w:rPr>
        <w:t xml:space="preserve"> </w:t>
      </w:r>
      <w:r w:rsidRPr="00F164C5">
        <w:t>Of these, 33 images had unanimous face shape labels from three or more sources, and 65 had agreement from two or more, ensuring reliab</w:t>
      </w:r>
      <w:r w:rsidRPr="00F164C5">
        <w:t xml:space="preserve">le anno- </w:t>
      </w:r>
      <w:proofErr w:type="spellStart"/>
      <w:r w:rsidRPr="00F164C5">
        <w:t>tations</w:t>
      </w:r>
      <w:proofErr w:type="spellEnd"/>
      <w:r w:rsidRPr="00F164C5">
        <w:t>. The</w:t>
      </w:r>
      <w:r w:rsidRPr="00F164C5">
        <w:rPr>
          <w:spacing w:val="-3"/>
        </w:rPr>
        <w:t xml:space="preserve"> </w:t>
      </w:r>
      <w:r w:rsidRPr="00F164C5">
        <w:t>dataset</w:t>
      </w:r>
      <w:r w:rsidRPr="00F164C5">
        <w:rPr>
          <w:spacing w:val="-3"/>
        </w:rPr>
        <w:t xml:space="preserve"> </w:t>
      </w:r>
      <w:r w:rsidRPr="00F164C5">
        <w:t>includes</w:t>
      </w:r>
      <w:r w:rsidRPr="00F164C5">
        <w:rPr>
          <w:spacing w:val="-3"/>
        </w:rPr>
        <w:t xml:space="preserve"> </w:t>
      </w:r>
      <w:r w:rsidRPr="00F164C5">
        <w:t>images</w:t>
      </w:r>
      <w:r w:rsidRPr="00F164C5">
        <w:rPr>
          <w:spacing w:val="-3"/>
        </w:rPr>
        <w:t xml:space="preserve"> </w:t>
      </w:r>
      <w:r w:rsidRPr="00F164C5">
        <w:t>labeled</w:t>
      </w:r>
      <w:r w:rsidRPr="00F164C5">
        <w:rPr>
          <w:spacing w:val="-3"/>
        </w:rPr>
        <w:t xml:space="preserve"> </w:t>
      </w:r>
      <w:r w:rsidRPr="00F164C5">
        <w:t>with</w:t>
      </w:r>
      <w:r w:rsidRPr="00F164C5">
        <w:rPr>
          <w:spacing w:val="-3"/>
        </w:rPr>
        <w:t xml:space="preserve"> </w:t>
      </w:r>
      <w:r w:rsidRPr="00F164C5">
        <w:t>one</w:t>
      </w:r>
      <w:r w:rsidRPr="00F164C5">
        <w:rPr>
          <w:spacing w:val="-3"/>
        </w:rPr>
        <w:t xml:space="preserve"> </w:t>
      </w:r>
      <w:r w:rsidRPr="00F164C5">
        <w:t>of</w:t>
      </w:r>
      <w:r w:rsidRPr="00F164C5">
        <w:rPr>
          <w:spacing w:val="-3"/>
        </w:rPr>
        <w:t xml:space="preserve"> </w:t>
      </w:r>
      <w:r w:rsidRPr="00F164C5">
        <w:t>five</w:t>
      </w:r>
      <w:r w:rsidRPr="00F164C5">
        <w:rPr>
          <w:spacing w:val="-3"/>
        </w:rPr>
        <w:t xml:space="preserve"> </w:t>
      </w:r>
      <w:r w:rsidRPr="00F164C5">
        <w:t>face</w:t>
      </w:r>
      <w:r w:rsidRPr="00F164C5">
        <w:rPr>
          <w:spacing w:val="-3"/>
        </w:rPr>
        <w:t xml:space="preserve"> </w:t>
      </w:r>
      <w:r w:rsidRPr="00F164C5">
        <w:t>shapes: oval,</w:t>
      </w:r>
      <w:r w:rsidRPr="00F164C5">
        <w:rPr>
          <w:spacing w:val="-2"/>
        </w:rPr>
        <w:t xml:space="preserve"> </w:t>
      </w:r>
      <w:r w:rsidRPr="00F164C5">
        <w:t>round,</w:t>
      </w:r>
      <w:r w:rsidRPr="00F164C5">
        <w:rPr>
          <w:spacing w:val="-2"/>
        </w:rPr>
        <w:t xml:space="preserve"> </w:t>
      </w:r>
      <w:r w:rsidRPr="00F164C5">
        <w:t>square, heart, or long, along with 23 geometric features derived from facial landmarks.</w:t>
      </w:r>
    </w:p>
    <w:p w:rsidR="00F4372B" w:rsidRPr="00F164C5" w:rsidRDefault="00F4372B">
      <w:pPr>
        <w:pStyle w:val="BodyText"/>
        <w:spacing w:before="98"/>
        <w:ind w:left="0"/>
      </w:pPr>
    </w:p>
    <w:p w:rsidR="00F4372B" w:rsidRPr="00F164C5" w:rsidRDefault="00BB1D64">
      <w:pPr>
        <w:pStyle w:val="Heading2"/>
        <w:tabs>
          <w:tab w:val="left" w:pos="668"/>
        </w:tabs>
        <w:ind w:left="23" w:firstLine="0"/>
      </w:pPr>
      <w:bookmarkStart w:id="10" w:name="Dataset_Characteristics"/>
      <w:bookmarkEnd w:id="10"/>
      <w:r w:rsidRPr="00F164C5">
        <w:t>Dataset</w:t>
      </w:r>
      <w:r w:rsidRPr="00F164C5">
        <w:rPr>
          <w:spacing w:val="19"/>
        </w:rPr>
        <w:t xml:space="preserve"> </w:t>
      </w:r>
      <w:r w:rsidRPr="00F164C5">
        <w:rPr>
          <w:spacing w:val="-2"/>
        </w:rPr>
        <w:t>Characteristics</w:t>
      </w:r>
    </w:p>
    <w:p w:rsidR="00F4372B" w:rsidRPr="00F164C5" w:rsidRDefault="00BB1D64">
      <w:pPr>
        <w:pStyle w:val="ListParagraph"/>
        <w:numPr>
          <w:ilvl w:val="2"/>
          <w:numId w:val="1"/>
        </w:numPr>
        <w:tabs>
          <w:tab w:val="left" w:pos="618"/>
          <w:tab w:val="left" w:pos="620"/>
        </w:tabs>
        <w:spacing w:before="166" w:line="252" w:lineRule="auto"/>
        <w:ind w:right="1438"/>
        <w:jc w:val="both"/>
        <w:rPr>
          <w:sz w:val="24"/>
        </w:rPr>
      </w:pPr>
      <w:r w:rsidRPr="00F164C5">
        <w:rPr>
          <w:b/>
          <w:sz w:val="24"/>
        </w:rPr>
        <w:t>Size</w:t>
      </w:r>
      <w:r w:rsidRPr="00F164C5">
        <w:rPr>
          <w:sz w:val="24"/>
        </w:rPr>
        <w:t>:</w:t>
      </w:r>
      <w:r w:rsidRPr="00F164C5">
        <w:rPr>
          <w:spacing w:val="-2"/>
          <w:sz w:val="24"/>
        </w:rPr>
        <w:t xml:space="preserve"> </w:t>
      </w:r>
      <w:r w:rsidRPr="00F164C5">
        <w:rPr>
          <w:sz w:val="24"/>
        </w:rPr>
        <w:t>234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images,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with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33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high-confidence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(3+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sources)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and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65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moderate-confidence</w:t>
      </w:r>
      <w:r w:rsidRPr="00F164C5">
        <w:rPr>
          <w:spacing w:val="-15"/>
          <w:sz w:val="24"/>
        </w:rPr>
        <w:t xml:space="preserve"> </w:t>
      </w:r>
      <w:r w:rsidRPr="00F164C5">
        <w:rPr>
          <w:sz w:val="24"/>
        </w:rPr>
        <w:t>(2+ sources) labels.</w:t>
      </w:r>
    </w:p>
    <w:p w:rsidR="00F4372B" w:rsidRPr="00F164C5" w:rsidRDefault="00BB1D64">
      <w:pPr>
        <w:pStyle w:val="ListParagraph"/>
        <w:numPr>
          <w:ilvl w:val="2"/>
          <w:numId w:val="1"/>
        </w:numPr>
        <w:tabs>
          <w:tab w:val="left" w:pos="618"/>
          <w:tab w:val="left" w:pos="620"/>
        </w:tabs>
        <w:spacing w:before="190" w:line="252" w:lineRule="auto"/>
        <w:ind w:right="1437"/>
        <w:jc w:val="both"/>
        <w:rPr>
          <w:sz w:val="24"/>
        </w:rPr>
      </w:pPr>
      <w:r w:rsidRPr="00F164C5">
        <w:rPr>
          <w:b/>
          <w:sz w:val="24"/>
        </w:rPr>
        <w:t>Source</w:t>
      </w:r>
      <w:r w:rsidRPr="00F164C5">
        <w:rPr>
          <w:sz w:val="24"/>
        </w:rPr>
        <w:t>:</w:t>
      </w:r>
      <w:r w:rsidRPr="00F164C5">
        <w:rPr>
          <w:spacing w:val="40"/>
          <w:sz w:val="24"/>
        </w:rPr>
        <w:t xml:space="preserve"> </w:t>
      </w:r>
      <w:r w:rsidRPr="00F164C5">
        <w:rPr>
          <w:sz w:val="24"/>
        </w:rPr>
        <w:t>Publicly available celebrity images from fashion websites, capturing diverse facial features and lighting conditions.</w:t>
      </w:r>
    </w:p>
    <w:p w:rsidR="00F4372B" w:rsidRPr="00F164C5" w:rsidRDefault="00BB1D64">
      <w:pPr>
        <w:pStyle w:val="ListParagraph"/>
        <w:numPr>
          <w:ilvl w:val="2"/>
          <w:numId w:val="1"/>
        </w:numPr>
        <w:tabs>
          <w:tab w:val="left" w:pos="618"/>
          <w:tab w:val="left" w:pos="620"/>
        </w:tabs>
        <w:spacing w:before="191" w:line="252" w:lineRule="auto"/>
        <w:ind w:right="1438"/>
        <w:jc w:val="both"/>
        <w:rPr>
          <w:sz w:val="24"/>
        </w:rPr>
      </w:pPr>
      <w:r w:rsidRPr="00F164C5">
        <w:rPr>
          <w:b/>
          <w:sz w:val="24"/>
        </w:rPr>
        <w:t>Annotations</w:t>
      </w:r>
      <w:r w:rsidRPr="00F164C5">
        <w:rPr>
          <w:sz w:val="24"/>
        </w:rPr>
        <w:t>: Each image includes a face shape label and 23 features (e.g.</w:t>
      </w:r>
      <w:r w:rsidRPr="00F164C5">
        <w:rPr>
          <w:sz w:val="24"/>
        </w:rPr>
        <w:t xml:space="preserve">, jawline an- </w:t>
      </w:r>
      <w:proofErr w:type="spellStart"/>
      <w:r w:rsidRPr="00F164C5">
        <w:rPr>
          <w:sz w:val="24"/>
        </w:rPr>
        <w:t>gles</w:t>
      </w:r>
      <w:proofErr w:type="spellEnd"/>
      <w:r w:rsidRPr="00F164C5">
        <w:rPr>
          <w:sz w:val="24"/>
        </w:rPr>
        <w:t>, face width/height ratios) for classifier training.</w:t>
      </w:r>
    </w:p>
    <w:p w:rsidR="00F4372B" w:rsidRPr="00F164C5" w:rsidRDefault="00BB1D64">
      <w:pPr>
        <w:pStyle w:val="ListParagraph"/>
        <w:numPr>
          <w:ilvl w:val="2"/>
          <w:numId w:val="1"/>
        </w:numPr>
        <w:tabs>
          <w:tab w:val="left" w:pos="618"/>
          <w:tab w:val="left" w:pos="620"/>
        </w:tabs>
        <w:spacing w:before="190" w:line="252" w:lineRule="auto"/>
        <w:ind w:right="1438"/>
        <w:jc w:val="both"/>
        <w:rPr>
          <w:sz w:val="24"/>
        </w:rPr>
      </w:pPr>
      <w:r w:rsidRPr="00F164C5">
        <w:rPr>
          <w:b/>
          <w:sz w:val="24"/>
        </w:rPr>
        <w:t>Usage</w:t>
      </w:r>
      <w:r w:rsidRPr="00F164C5">
        <w:rPr>
          <w:sz w:val="24"/>
        </w:rPr>
        <w:t>:</w:t>
      </w:r>
      <w:r w:rsidRPr="00F164C5">
        <w:rPr>
          <w:spacing w:val="40"/>
          <w:sz w:val="24"/>
        </w:rPr>
        <w:t xml:space="preserve"> </w:t>
      </w:r>
      <w:r w:rsidRPr="00F164C5">
        <w:rPr>
          <w:sz w:val="24"/>
        </w:rPr>
        <w:t>The dataset is split into training and testing sets, with high-confidence images used for validation to ensure robust model performance.</w:t>
      </w:r>
    </w:p>
    <w:p w:rsidR="00F4372B" w:rsidRPr="00F164C5" w:rsidRDefault="00BB1D64">
      <w:pPr>
        <w:pStyle w:val="BodyText"/>
        <w:spacing w:before="230" w:line="252" w:lineRule="auto"/>
        <w:ind w:left="23" w:right="1438"/>
        <w:jc w:val="both"/>
      </w:pPr>
      <w:r w:rsidRPr="00F164C5">
        <w:t>The</w:t>
      </w:r>
      <w:r w:rsidRPr="00F164C5">
        <w:rPr>
          <w:spacing w:val="-5"/>
        </w:rPr>
        <w:t xml:space="preserve"> </w:t>
      </w:r>
      <w:r w:rsidRPr="00F164C5">
        <w:t>datasets</w:t>
      </w:r>
      <w:r w:rsidRPr="00F164C5">
        <w:rPr>
          <w:spacing w:val="-5"/>
        </w:rPr>
        <w:t xml:space="preserve"> </w:t>
      </w:r>
      <w:r w:rsidRPr="00F164C5">
        <w:t>expert-sourced</w:t>
      </w:r>
      <w:r w:rsidRPr="00F164C5">
        <w:rPr>
          <w:spacing w:val="-5"/>
        </w:rPr>
        <w:t xml:space="preserve"> </w:t>
      </w:r>
      <w:r w:rsidRPr="00F164C5">
        <w:t>labels</w:t>
      </w:r>
      <w:r w:rsidRPr="00F164C5">
        <w:rPr>
          <w:spacing w:val="-5"/>
        </w:rPr>
        <w:t xml:space="preserve"> </w:t>
      </w:r>
      <w:r w:rsidRPr="00F164C5">
        <w:t>reduce</w:t>
      </w:r>
      <w:r w:rsidRPr="00F164C5">
        <w:rPr>
          <w:spacing w:val="-5"/>
        </w:rPr>
        <w:t xml:space="preserve"> </w:t>
      </w:r>
      <w:r w:rsidRPr="00F164C5">
        <w:t>subjectivity,</w:t>
      </w:r>
      <w:r w:rsidRPr="00F164C5">
        <w:rPr>
          <w:spacing w:val="-4"/>
        </w:rPr>
        <w:t xml:space="preserve"> </w:t>
      </w:r>
      <w:r w:rsidRPr="00F164C5">
        <w:t>though</w:t>
      </w:r>
      <w:r w:rsidRPr="00F164C5">
        <w:rPr>
          <w:spacing w:val="-5"/>
        </w:rPr>
        <w:t xml:space="preserve"> </w:t>
      </w:r>
      <w:r w:rsidRPr="00F164C5">
        <w:t>its</w:t>
      </w:r>
      <w:r w:rsidRPr="00F164C5">
        <w:rPr>
          <w:spacing w:val="-5"/>
        </w:rPr>
        <w:t xml:space="preserve"> </w:t>
      </w:r>
      <w:r w:rsidRPr="00F164C5">
        <w:t>small</w:t>
      </w:r>
      <w:r w:rsidRPr="00F164C5">
        <w:rPr>
          <w:spacing w:val="-5"/>
        </w:rPr>
        <w:t xml:space="preserve"> </w:t>
      </w:r>
      <w:r w:rsidRPr="00F164C5">
        <w:t>size</w:t>
      </w:r>
      <w:r w:rsidRPr="00F164C5">
        <w:rPr>
          <w:spacing w:val="-5"/>
        </w:rPr>
        <w:t xml:space="preserve"> </w:t>
      </w:r>
      <w:r w:rsidRPr="00F164C5">
        <w:t>suggests</w:t>
      </w:r>
      <w:r w:rsidRPr="00F164C5">
        <w:rPr>
          <w:spacing w:val="-5"/>
        </w:rPr>
        <w:t xml:space="preserve"> </w:t>
      </w:r>
      <w:r w:rsidRPr="00F164C5">
        <w:t>potential for augmentation or expansion.</w:t>
      </w:r>
    </w:p>
    <w:p w:rsidR="00F4372B" w:rsidRPr="00F164C5" w:rsidRDefault="00F4372B">
      <w:pPr>
        <w:pStyle w:val="BodyText"/>
        <w:spacing w:before="150"/>
        <w:ind w:left="0"/>
      </w:pPr>
    </w:p>
    <w:p w:rsidR="00F4372B" w:rsidRPr="00F164C5" w:rsidRDefault="00BB1D64">
      <w:pPr>
        <w:pStyle w:val="Heading1"/>
        <w:tabs>
          <w:tab w:val="left" w:pos="539"/>
        </w:tabs>
        <w:spacing w:before="1"/>
        <w:ind w:left="23" w:firstLine="0"/>
      </w:pPr>
      <w:bookmarkStart w:id="11" w:name="Ablation_Study:_Result_Comparison"/>
      <w:bookmarkEnd w:id="11"/>
      <w:r w:rsidRPr="00F164C5">
        <w:rPr>
          <w:spacing w:val="33"/>
        </w:rPr>
        <w:t>5)</w:t>
      </w:r>
      <w:r w:rsidRPr="00F164C5">
        <w:rPr>
          <w:spacing w:val="33"/>
        </w:rPr>
        <w:t xml:space="preserve"> </w:t>
      </w:r>
      <w:r w:rsidRPr="00F164C5">
        <w:t>Result</w:t>
      </w:r>
      <w:r w:rsidRPr="00F164C5">
        <w:rPr>
          <w:spacing w:val="11"/>
        </w:rPr>
        <w:t xml:space="preserve"> </w:t>
      </w:r>
      <w:r w:rsidRPr="00F164C5">
        <w:rPr>
          <w:spacing w:val="-2"/>
        </w:rPr>
        <w:t>Comparison</w:t>
      </w:r>
    </w:p>
    <w:p w:rsidR="00F4372B" w:rsidRPr="00F164C5" w:rsidRDefault="00BB1D64">
      <w:pPr>
        <w:pStyle w:val="BodyText"/>
        <w:spacing w:before="238" w:line="252" w:lineRule="auto"/>
        <w:ind w:left="23" w:right="1438"/>
        <w:jc w:val="both"/>
      </w:pPr>
      <w:r w:rsidRPr="00F164C5">
        <w:t>The performance of the face shape classifier was evaluated by comparing five models:</w:t>
      </w:r>
      <w:r w:rsidRPr="00F164C5">
        <w:rPr>
          <w:spacing w:val="38"/>
        </w:rPr>
        <w:t xml:space="preserve"> </w:t>
      </w:r>
      <w:proofErr w:type="spellStart"/>
      <w:r w:rsidRPr="00F164C5">
        <w:t>Mul</w:t>
      </w:r>
      <w:proofErr w:type="spellEnd"/>
      <w:r w:rsidRPr="00F164C5">
        <w:t xml:space="preserve">- </w:t>
      </w:r>
      <w:proofErr w:type="spellStart"/>
      <w:r w:rsidRPr="00F164C5">
        <w:t>tilayer</w:t>
      </w:r>
      <w:proofErr w:type="spellEnd"/>
      <w:r w:rsidRPr="00F164C5">
        <w:t xml:space="preserve"> Perceptron (MLP), K-Nearest Neighbors (KNN), </w:t>
      </w:r>
      <w:r w:rsidRPr="00F164C5">
        <w:t>Random Forest</w:t>
      </w:r>
      <w:r w:rsidRPr="00F164C5">
        <w:rPr>
          <w:spacing w:val="-1"/>
        </w:rPr>
        <w:t xml:space="preserve"> </w:t>
      </w:r>
      <w:r w:rsidRPr="00F164C5">
        <w:t xml:space="preserve">(proposed), Gradient Boosting, and Linear Discriminant Analysis (LDA). The accuracy for each </w:t>
      </w:r>
      <w:proofErr w:type="gramStart"/>
      <w:r w:rsidRPr="00F164C5">
        <w:t>face</w:t>
      </w:r>
      <w:proofErr w:type="gramEnd"/>
      <w:r w:rsidRPr="00F164C5">
        <w:t xml:space="preserve"> shape and overall is presented in Table </w:t>
      </w:r>
      <w:hyperlink w:anchor="_bookmark1" w:history="1">
        <w:r w:rsidRPr="00F164C5">
          <w:rPr>
            <w:color w:val="0000FF"/>
          </w:rPr>
          <w:t>1</w:t>
        </w:r>
      </w:hyperlink>
      <w:r w:rsidRPr="00F164C5">
        <w:t>.</w:t>
      </w:r>
    </w:p>
    <w:p w:rsidR="00F4372B" w:rsidRPr="00F164C5" w:rsidRDefault="00BB1D64">
      <w:pPr>
        <w:pStyle w:val="BodyText"/>
        <w:spacing w:line="273" w:lineRule="exact"/>
        <w:ind w:left="381"/>
        <w:jc w:val="both"/>
      </w:pPr>
      <w:r w:rsidRPr="00F164C5">
        <w:t>The</w:t>
      </w:r>
      <w:r w:rsidRPr="00F164C5">
        <w:rPr>
          <w:spacing w:val="-10"/>
        </w:rPr>
        <w:t xml:space="preserve"> </w:t>
      </w:r>
      <w:r w:rsidRPr="00F164C5">
        <w:t>table</w:t>
      </w:r>
      <w:r w:rsidRPr="00F164C5">
        <w:rPr>
          <w:spacing w:val="-9"/>
        </w:rPr>
        <w:t xml:space="preserve"> </w:t>
      </w:r>
      <w:r w:rsidRPr="00F164C5">
        <w:t>shows</w:t>
      </w:r>
      <w:r w:rsidRPr="00F164C5">
        <w:rPr>
          <w:spacing w:val="-9"/>
        </w:rPr>
        <w:t xml:space="preserve"> </w:t>
      </w:r>
      <w:r w:rsidRPr="00F164C5">
        <w:t>varied</w:t>
      </w:r>
      <w:r w:rsidRPr="00F164C5">
        <w:rPr>
          <w:spacing w:val="-9"/>
        </w:rPr>
        <w:t xml:space="preserve"> </w:t>
      </w:r>
      <w:r w:rsidRPr="00F164C5">
        <w:t>performance</w:t>
      </w:r>
      <w:r w:rsidRPr="00F164C5">
        <w:rPr>
          <w:spacing w:val="-10"/>
        </w:rPr>
        <w:t xml:space="preserve"> </w:t>
      </w:r>
      <w:r w:rsidRPr="00F164C5">
        <w:t>across</w:t>
      </w:r>
      <w:r w:rsidRPr="00F164C5">
        <w:rPr>
          <w:spacing w:val="-9"/>
        </w:rPr>
        <w:t xml:space="preserve"> </w:t>
      </w:r>
      <w:r w:rsidRPr="00F164C5">
        <w:t>face</w:t>
      </w:r>
      <w:r w:rsidRPr="00F164C5">
        <w:rPr>
          <w:spacing w:val="-9"/>
        </w:rPr>
        <w:t xml:space="preserve"> </w:t>
      </w:r>
      <w:r w:rsidRPr="00F164C5">
        <w:rPr>
          <w:spacing w:val="-2"/>
        </w:rPr>
        <w:t>shapes:</w:t>
      </w:r>
    </w:p>
    <w:p w:rsidR="00F4372B" w:rsidRPr="00F164C5" w:rsidRDefault="00BB1D64">
      <w:pPr>
        <w:pStyle w:val="ListParagraph"/>
        <w:numPr>
          <w:ilvl w:val="0"/>
          <w:numId w:val="3"/>
        </w:numPr>
        <w:tabs>
          <w:tab w:val="left" w:pos="618"/>
          <w:tab w:val="left" w:pos="620"/>
        </w:tabs>
        <w:spacing w:before="192" w:line="252" w:lineRule="auto"/>
        <w:ind w:right="1438"/>
        <w:jc w:val="both"/>
        <w:rPr>
          <w:sz w:val="24"/>
        </w:rPr>
      </w:pPr>
      <w:r w:rsidRPr="00F164C5">
        <w:rPr>
          <w:b/>
          <w:sz w:val="24"/>
        </w:rPr>
        <w:t>MLP</w:t>
      </w:r>
      <w:r w:rsidRPr="00F164C5">
        <w:rPr>
          <w:sz w:val="24"/>
        </w:rPr>
        <w:t>:</w:t>
      </w:r>
      <w:r w:rsidRPr="00F164C5">
        <w:rPr>
          <w:spacing w:val="-1"/>
          <w:sz w:val="24"/>
        </w:rPr>
        <w:t xml:space="preserve"> </w:t>
      </w:r>
      <w:r w:rsidRPr="00F164C5">
        <w:rPr>
          <w:sz w:val="24"/>
        </w:rPr>
        <w:t>Achieved</w:t>
      </w:r>
      <w:r w:rsidRPr="00F164C5">
        <w:rPr>
          <w:spacing w:val="-1"/>
          <w:sz w:val="24"/>
        </w:rPr>
        <w:t xml:space="preserve"> </w:t>
      </w:r>
      <w:r w:rsidRPr="00F164C5">
        <w:rPr>
          <w:sz w:val="24"/>
        </w:rPr>
        <w:t>th</w:t>
      </w:r>
      <w:r w:rsidRPr="00F164C5">
        <w:rPr>
          <w:sz w:val="24"/>
        </w:rPr>
        <w:t>e</w:t>
      </w:r>
      <w:r w:rsidRPr="00F164C5">
        <w:rPr>
          <w:spacing w:val="-1"/>
          <w:sz w:val="24"/>
        </w:rPr>
        <w:t xml:space="preserve"> </w:t>
      </w:r>
      <w:r w:rsidRPr="00F164C5">
        <w:rPr>
          <w:sz w:val="24"/>
        </w:rPr>
        <w:t>highest</w:t>
      </w:r>
      <w:r w:rsidRPr="00F164C5">
        <w:rPr>
          <w:spacing w:val="-1"/>
          <w:sz w:val="24"/>
        </w:rPr>
        <w:t xml:space="preserve"> </w:t>
      </w:r>
      <w:r w:rsidRPr="00F164C5">
        <w:rPr>
          <w:sz w:val="24"/>
        </w:rPr>
        <w:t>overall</w:t>
      </w:r>
      <w:r w:rsidRPr="00F164C5">
        <w:rPr>
          <w:spacing w:val="-1"/>
          <w:sz w:val="24"/>
        </w:rPr>
        <w:t xml:space="preserve"> </w:t>
      </w:r>
      <w:r w:rsidRPr="00F164C5">
        <w:rPr>
          <w:sz w:val="24"/>
        </w:rPr>
        <w:t>accuracy</w:t>
      </w:r>
      <w:r w:rsidRPr="00F164C5">
        <w:rPr>
          <w:spacing w:val="-1"/>
          <w:sz w:val="24"/>
        </w:rPr>
        <w:t xml:space="preserve"> </w:t>
      </w:r>
      <w:r w:rsidRPr="00F164C5">
        <w:rPr>
          <w:sz w:val="24"/>
        </w:rPr>
        <w:t>(68%), excelling</w:t>
      </w:r>
      <w:r w:rsidRPr="00F164C5">
        <w:rPr>
          <w:spacing w:val="-1"/>
          <w:sz w:val="24"/>
        </w:rPr>
        <w:t xml:space="preserve"> </w:t>
      </w:r>
      <w:r w:rsidRPr="00F164C5">
        <w:rPr>
          <w:sz w:val="24"/>
        </w:rPr>
        <w:t>in</w:t>
      </w:r>
      <w:r w:rsidRPr="00F164C5">
        <w:rPr>
          <w:spacing w:val="-1"/>
          <w:sz w:val="24"/>
        </w:rPr>
        <w:t xml:space="preserve"> </w:t>
      </w:r>
      <w:r w:rsidRPr="00F164C5">
        <w:rPr>
          <w:sz w:val="24"/>
        </w:rPr>
        <w:t>long</w:t>
      </w:r>
      <w:r w:rsidRPr="00F164C5">
        <w:rPr>
          <w:spacing w:val="-1"/>
          <w:sz w:val="24"/>
        </w:rPr>
        <w:t xml:space="preserve"> </w:t>
      </w:r>
      <w:r w:rsidRPr="00F164C5">
        <w:rPr>
          <w:sz w:val="24"/>
        </w:rPr>
        <w:t>(80%)</w:t>
      </w:r>
      <w:r w:rsidRPr="00F164C5">
        <w:rPr>
          <w:spacing w:val="-1"/>
          <w:sz w:val="24"/>
        </w:rPr>
        <w:t xml:space="preserve"> </w:t>
      </w:r>
      <w:r w:rsidRPr="00F164C5">
        <w:rPr>
          <w:sz w:val="24"/>
        </w:rPr>
        <w:t>and</w:t>
      </w:r>
      <w:r w:rsidRPr="00F164C5">
        <w:rPr>
          <w:spacing w:val="-1"/>
          <w:sz w:val="24"/>
        </w:rPr>
        <w:t xml:space="preserve"> </w:t>
      </w:r>
      <w:r w:rsidRPr="00F164C5">
        <w:rPr>
          <w:sz w:val="24"/>
        </w:rPr>
        <w:t>round (74%) face shapes.</w:t>
      </w:r>
    </w:p>
    <w:p w:rsidR="00F4372B" w:rsidRPr="00F164C5" w:rsidRDefault="00BB1D64">
      <w:pPr>
        <w:pStyle w:val="ListParagraph"/>
        <w:numPr>
          <w:ilvl w:val="0"/>
          <w:numId w:val="3"/>
        </w:numPr>
        <w:tabs>
          <w:tab w:val="left" w:pos="618"/>
          <w:tab w:val="left" w:pos="620"/>
        </w:tabs>
        <w:spacing w:before="190" w:line="252" w:lineRule="auto"/>
        <w:ind w:right="1438"/>
        <w:jc w:val="both"/>
        <w:rPr>
          <w:sz w:val="24"/>
        </w:rPr>
      </w:pPr>
      <w:r w:rsidRPr="00F164C5">
        <w:rPr>
          <w:b/>
          <w:sz w:val="24"/>
        </w:rPr>
        <w:t>KNN</w:t>
      </w:r>
      <w:r w:rsidRPr="00F164C5">
        <w:rPr>
          <w:sz w:val="24"/>
        </w:rPr>
        <w:t xml:space="preserve">: Lowest overall accuracy (58%), performing poorly on most shapes except round </w:t>
      </w:r>
      <w:r w:rsidRPr="00F164C5">
        <w:rPr>
          <w:spacing w:val="-2"/>
          <w:sz w:val="24"/>
        </w:rPr>
        <w:t>(79%).</w:t>
      </w:r>
    </w:p>
    <w:p w:rsidR="00F4372B" w:rsidRPr="00F164C5" w:rsidRDefault="00BB1D64">
      <w:pPr>
        <w:pStyle w:val="ListParagraph"/>
        <w:numPr>
          <w:ilvl w:val="0"/>
          <w:numId w:val="3"/>
        </w:numPr>
        <w:tabs>
          <w:tab w:val="left" w:pos="618"/>
          <w:tab w:val="left" w:pos="620"/>
        </w:tabs>
        <w:spacing w:before="190" w:line="252" w:lineRule="auto"/>
        <w:ind w:right="1438"/>
        <w:jc w:val="both"/>
        <w:rPr>
          <w:sz w:val="24"/>
        </w:rPr>
      </w:pPr>
      <w:r w:rsidRPr="00F164C5">
        <w:rPr>
          <w:b/>
          <w:sz w:val="24"/>
        </w:rPr>
        <w:t>Random Forest</w:t>
      </w:r>
      <w:r w:rsidRPr="00F164C5">
        <w:rPr>
          <w:sz w:val="24"/>
        </w:rPr>
        <w:t>: Moderate overall accuracy (61%), with balanced performance across</w:t>
      </w:r>
      <w:r w:rsidRPr="00F164C5">
        <w:rPr>
          <w:sz w:val="24"/>
        </w:rPr>
        <w:t xml:space="preserve"> shapes, highest in round (76%).</w:t>
      </w:r>
    </w:p>
    <w:p w:rsidR="00F4372B" w:rsidRPr="00F164C5" w:rsidRDefault="00F4372B">
      <w:pPr>
        <w:pStyle w:val="ListParagraph"/>
        <w:spacing w:line="252" w:lineRule="auto"/>
        <w:jc w:val="both"/>
        <w:rPr>
          <w:sz w:val="24"/>
        </w:rPr>
        <w:sectPr w:rsidR="00F4372B" w:rsidRPr="00F164C5" w:rsidSect="00F164C5">
          <w:pgSz w:w="11910" w:h="16840"/>
          <w:pgMar w:top="1360" w:right="0" w:bottom="1060" w:left="1417" w:header="0" w:footer="86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F4372B" w:rsidRPr="00F164C5" w:rsidRDefault="00BB1D64">
      <w:pPr>
        <w:pStyle w:val="BodyText"/>
        <w:spacing w:before="79" w:after="30"/>
        <w:ind w:left="295"/>
      </w:pPr>
      <w:r w:rsidRPr="00F164C5">
        <w:lastRenderedPageBreak/>
        <w:t>Table</w:t>
      </w:r>
      <w:r w:rsidRPr="00F164C5">
        <w:rPr>
          <w:spacing w:val="-12"/>
        </w:rPr>
        <w:t xml:space="preserve"> </w:t>
      </w:r>
      <w:r w:rsidRPr="00F164C5">
        <w:t>1:</w:t>
      </w:r>
      <w:r w:rsidRPr="00F164C5">
        <w:rPr>
          <w:spacing w:val="1"/>
        </w:rPr>
        <w:t xml:space="preserve"> </w:t>
      </w:r>
      <w:bookmarkStart w:id="12" w:name="_bookmark1"/>
      <w:bookmarkEnd w:id="12"/>
      <w:r w:rsidRPr="00F164C5">
        <w:t>Performance</w:t>
      </w:r>
      <w:r w:rsidRPr="00F164C5">
        <w:rPr>
          <w:spacing w:val="-11"/>
        </w:rPr>
        <w:t xml:space="preserve"> </w:t>
      </w:r>
      <w:r w:rsidRPr="00F164C5">
        <w:t>Comparison</w:t>
      </w:r>
      <w:r w:rsidRPr="00F164C5">
        <w:rPr>
          <w:spacing w:val="-11"/>
        </w:rPr>
        <w:t xml:space="preserve"> </w:t>
      </w:r>
      <w:r w:rsidRPr="00F164C5">
        <w:t>of</w:t>
      </w:r>
      <w:r w:rsidRPr="00F164C5">
        <w:rPr>
          <w:spacing w:val="-12"/>
        </w:rPr>
        <w:t xml:space="preserve"> </w:t>
      </w:r>
      <w:r w:rsidRPr="00F164C5">
        <w:t>Face</w:t>
      </w:r>
      <w:r w:rsidRPr="00F164C5">
        <w:rPr>
          <w:spacing w:val="-11"/>
        </w:rPr>
        <w:t xml:space="preserve"> </w:t>
      </w:r>
      <w:r w:rsidRPr="00F164C5">
        <w:t>Shape</w:t>
      </w:r>
      <w:r w:rsidRPr="00F164C5">
        <w:rPr>
          <w:spacing w:val="-11"/>
        </w:rPr>
        <w:t xml:space="preserve"> </w:t>
      </w:r>
      <w:r w:rsidRPr="00F164C5">
        <w:t>Classification</w:t>
      </w:r>
      <w:r w:rsidRPr="00F164C5">
        <w:rPr>
          <w:spacing w:val="-12"/>
        </w:rPr>
        <w:t xml:space="preserve"> </w:t>
      </w:r>
      <w:r w:rsidRPr="00F164C5">
        <w:t>Models</w:t>
      </w:r>
      <w:r w:rsidRPr="00F164C5">
        <w:rPr>
          <w:spacing w:val="-11"/>
        </w:rPr>
        <w:t xml:space="preserve"> </w:t>
      </w:r>
      <w:r w:rsidRPr="00F164C5">
        <w:t>(Accuracy</w:t>
      </w:r>
      <w:r w:rsidRPr="00F164C5">
        <w:rPr>
          <w:spacing w:val="-11"/>
        </w:rPr>
        <w:t xml:space="preserve"> </w:t>
      </w:r>
      <w:r w:rsidRPr="00F164C5">
        <w:t>in</w:t>
      </w:r>
      <w:r w:rsidRPr="00F164C5">
        <w:rPr>
          <w:spacing w:val="-12"/>
        </w:rPr>
        <w:t xml:space="preserve"> </w:t>
      </w:r>
      <w:r w:rsidRPr="00F164C5">
        <w:rPr>
          <w:spacing w:val="-5"/>
        </w:rPr>
        <w:t>%)</w:t>
      </w:r>
    </w:p>
    <w:tbl>
      <w:tblPr>
        <w:tblW w:w="0" w:type="auto"/>
        <w:tblInd w:w="10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730"/>
        <w:gridCol w:w="756"/>
        <w:gridCol w:w="1702"/>
        <w:gridCol w:w="1998"/>
        <w:gridCol w:w="720"/>
      </w:tblGrid>
      <w:tr w:rsidR="00F4372B" w:rsidRPr="00F164C5">
        <w:trPr>
          <w:trHeight w:val="395"/>
        </w:trPr>
        <w:tc>
          <w:tcPr>
            <w:tcW w:w="952" w:type="dxa"/>
            <w:tcBorders>
              <w:top w:val="single" w:sz="8" w:space="0" w:color="000000"/>
              <w:bottom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before="44" w:line="240" w:lineRule="auto"/>
              <w:ind w:left="119"/>
              <w:jc w:val="left"/>
              <w:rPr>
                <w:sz w:val="24"/>
              </w:rPr>
            </w:pPr>
            <w:r w:rsidRPr="00F164C5">
              <w:rPr>
                <w:spacing w:val="-2"/>
                <w:sz w:val="24"/>
              </w:rPr>
              <w:t>Shape</w:t>
            </w:r>
          </w:p>
        </w:tc>
        <w:tc>
          <w:tcPr>
            <w:tcW w:w="730" w:type="dxa"/>
            <w:tcBorders>
              <w:top w:val="single" w:sz="8" w:space="0" w:color="000000"/>
              <w:bottom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before="44" w:line="240" w:lineRule="auto"/>
              <w:rPr>
                <w:sz w:val="24"/>
              </w:rPr>
            </w:pPr>
            <w:r w:rsidRPr="00F164C5">
              <w:rPr>
                <w:spacing w:val="-5"/>
                <w:sz w:val="24"/>
              </w:rPr>
              <w:t>MLP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before="44" w:line="240" w:lineRule="auto"/>
              <w:ind w:left="3"/>
              <w:rPr>
                <w:sz w:val="24"/>
              </w:rPr>
            </w:pPr>
            <w:r w:rsidRPr="00F164C5">
              <w:rPr>
                <w:spacing w:val="-5"/>
                <w:sz w:val="24"/>
              </w:rPr>
              <w:t>KNN</w:t>
            </w:r>
          </w:p>
        </w:tc>
        <w:tc>
          <w:tcPr>
            <w:tcW w:w="1702" w:type="dxa"/>
            <w:tcBorders>
              <w:top w:val="single" w:sz="8" w:space="0" w:color="000000"/>
              <w:bottom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before="44" w:line="240" w:lineRule="auto"/>
              <w:ind w:left="5"/>
              <w:rPr>
                <w:sz w:val="24"/>
              </w:rPr>
            </w:pPr>
            <w:r w:rsidRPr="00F164C5">
              <w:rPr>
                <w:sz w:val="24"/>
              </w:rPr>
              <w:t>Random</w:t>
            </w:r>
            <w:r w:rsidRPr="00F164C5">
              <w:rPr>
                <w:spacing w:val="-10"/>
                <w:sz w:val="24"/>
              </w:rPr>
              <w:t xml:space="preserve"> </w:t>
            </w:r>
            <w:r w:rsidRPr="00F164C5">
              <w:rPr>
                <w:spacing w:val="-2"/>
                <w:sz w:val="24"/>
              </w:rPr>
              <w:t>Forest</w:t>
            </w:r>
          </w:p>
        </w:tc>
        <w:tc>
          <w:tcPr>
            <w:tcW w:w="1998" w:type="dxa"/>
            <w:tcBorders>
              <w:top w:val="single" w:sz="8" w:space="0" w:color="000000"/>
              <w:bottom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before="44" w:line="240" w:lineRule="auto"/>
              <w:ind w:left="8"/>
              <w:rPr>
                <w:sz w:val="24"/>
              </w:rPr>
            </w:pPr>
            <w:r w:rsidRPr="00F164C5">
              <w:rPr>
                <w:sz w:val="24"/>
              </w:rPr>
              <w:t>Gradient</w:t>
            </w:r>
            <w:r w:rsidRPr="00F164C5">
              <w:rPr>
                <w:spacing w:val="-10"/>
                <w:sz w:val="24"/>
              </w:rPr>
              <w:t xml:space="preserve"> </w:t>
            </w:r>
            <w:r w:rsidRPr="00F164C5">
              <w:rPr>
                <w:spacing w:val="-2"/>
                <w:sz w:val="24"/>
              </w:rPr>
              <w:t>Boosting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before="44" w:line="240" w:lineRule="auto"/>
              <w:ind w:left="10"/>
              <w:rPr>
                <w:sz w:val="24"/>
              </w:rPr>
            </w:pPr>
            <w:r w:rsidRPr="00F164C5">
              <w:rPr>
                <w:spacing w:val="-5"/>
                <w:sz w:val="24"/>
              </w:rPr>
              <w:t>LDA</w:t>
            </w:r>
          </w:p>
        </w:tc>
      </w:tr>
      <w:tr w:rsidR="00F4372B" w:rsidRPr="00F164C5">
        <w:trPr>
          <w:trHeight w:val="335"/>
        </w:trPr>
        <w:tc>
          <w:tcPr>
            <w:tcW w:w="952" w:type="dxa"/>
            <w:tcBorders>
              <w:top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before="43" w:line="272" w:lineRule="exact"/>
              <w:ind w:left="119"/>
              <w:jc w:val="left"/>
              <w:rPr>
                <w:sz w:val="24"/>
              </w:rPr>
            </w:pPr>
            <w:r w:rsidRPr="00F164C5">
              <w:rPr>
                <w:spacing w:val="-2"/>
                <w:sz w:val="24"/>
              </w:rPr>
              <w:t>Heart</w:t>
            </w:r>
          </w:p>
        </w:tc>
        <w:tc>
          <w:tcPr>
            <w:tcW w:w="730" w:type="dxa"/>
            <w:tcBorders>
              <w:top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before="43" w:line="272" w:lineRule="exact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65.0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before="43" w:line="272" w:lineRule="exact"/>
              <w:ind w:left="3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56.0</w:t>
            </w:r>
          </w:p>
        </w:tc>
        <w:tc>
          <w:tcPr>
            <w:tcW w:w="1702" w:type="dxa"/>
            <w:tcBorders>
              <w:top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before="43" w:line="272" w:lineRule="exact"/>
              <w:ind w:left="5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60.0</w:t>
            </w:r>
          </w:p>
        </w:tc>
        <w:tc>
          <w:tcPr>
            <w:tcW w:w="1998" w:type="dxa"/>
            <w:tcBorders>
              <w:top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before="43" w:line="272" w:lineRule="exact"/>
              <w:ind w:left="8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59.0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before="43" w:line="272" w:lineRule="exact"/>
              <w:ind w:left="10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59.0</w:t>
            </w:r>
          </w:p>
        </w:tc>
      </w:tr>
      <w:tr w:rsidR="00F4372B" w:rsidRPr="00F164C5">
        <w:trPr>
          <w:trHeight w:val="288"/>
        </w:trPr>
        <w:tc>
          <w:tcPr>
            <w:tcW w:w="952" w:type="dxa"/>
          </w:tcPr>
          <w:p w:rsidR="00F4372B" w:rsidRPr="00F164C5" w:rsidRDefault="00BB1D64">
            <w:pPr>
              <w:pStyle w:val="TableParagraph"/>
              <w:ind w:left="119"/>
              <w:jc w:val="left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Long</w:t>
            </w:r>
          </w:p>
        </w:tc>
        <w:tc>
          <w:tcPr>
            <w:tcW w:w="730" w:type="dxa"/>
          </w:tcPr>
          <w:p w:rsidR="00F4372B" w:rsidRPr="00F164C5" w:rsidRDefault="00BB1D64">
            <w:pPr>
              <w:pStyle w:val="TableParagraph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80.0</w:t>
            </w:r>
          </w:p>
        </w:tc>
        <w:tc>
          <w:tcPr>
            <w:tcW w:w="756" w:type="dxa"/>
          </w:tcPr>
          <w:p w:rsidR="00F4372B" w:rsidRPr="00F164C5" w:rsidRDefault="00BB1D64">
            <w:pPr>
              <w:pStyle w:val="TableParagraph"/>
              <w:ind w:left="3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63.0</w:t>
            </w:r>
          </w:p>
        </w:tc>
        <w:tc>
          <w:tcPr>
            <w:tcW w:w="1702" w:type="dxa"/>
          </w:tcPr>
          <w:p w:rsidR="00F4372B" w:rsidRPr="00F164C5" w:rsidRDefault="00BB1D64">
            <w:pPr>
              <w:pStyle w:val="TableParagraph"/>
              <w:ind w:left="5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54.0</w:t>
            </w:r>
          </w:p>
        </w:tc>
        <w:tc>
          <w:tcPr>
            <w:tcW w:w="1998" w:type="dxa"/>
          </w:tcPr>
          <w:p w:rsidR="00F4372B" w:rsidRPr="00F164C5" w:rsidRDefault="00BB1D64">
            <w:pPr>
              <w:pStyle w:val="TableParagraph"/>
              <w:ind w:left="8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57.0</w:t>
            </w:r>
          </w:p>
        </w:tc>
        <w:tc>
          <w:tcPr>
            <w:tcW w:w="720" w:type="dxa"/>
          </w:tcPr>
          <w:p w:rsidR="00F4372B" w:rsidRPr="00F164C5" w:rsidRDefault="00BB1D64">
            <w:pPr>
              <w:pStyle w:val="TableParagraph"/>
              <w:ind w:left="10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50.0</w:t>
            </w:r>
          </w:p>
        </w:tc>
      </w:tr>
      <w:tr w:rsidR="00F4372B" w:rsidRPr="00F164C5">
        <w:trPr>
          <w:trHeight w:val="288"/>
        </w:trPr>
        <w:tc>
          <w:tcPr>
            <w:tcW w:w="952" w:type="dxa"/>
          </w:tcPr>
          <w:p w:rsidR="00F4372B" w:rsidRPr="00F164C5" w:rsidRDefault="00BB1D64">
            <w:pPr>
              <w:pStyle w:val="TableParagraph"/>
              <w:ind w:left="119"/>
              <w:jc w:val="left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Oval</w:t>
            </w:r>
          </w:p>
        </w:tc>
        <w:tc>
          <w:tcPr>
            <w:tcW w:w="730" w:type="dxa"/>
          </w:tcPr>
          <w:p w:rsidR="00F4372B" w:rsidRPr="00F164C5" w:rsidRDefault="00BB1D64">
            <w:pPr>
              <w:pStyle w:val="TableParagraph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72.0</w:t>
            </w:r>
          </w:p>
        </w:tc>
        <w:tc>
          <w:tcPr>
            <w:tcW w:w="756" w:type="dxa"/>
          </w:tcPr>
          <w:p w:rsidR="00F4372B" w:rsidRPr="00F164C5" w:rsidRDefault="00BB1D64">
            <w:pPr>
              <w:pStyle w:val="TableParagraph"/>
              <w:ind w:left="3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51.0</w:t>
            </w:r>
          </w:p>
        </w:tc>
        <w:tc>
          <w:tcPr>
            <w:tcW w:w="1702" w:type="dxa"/>
          </w:tcPr>
          <w:p w:rsidR="00F4372B" w:rsidRPr="00F164C5" w:rsidRDefault="00BB1D64">
            <w:pPr>
              <w:pStyle w:val="TableParagraph"/>
              <w:ind w:left="5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59.0</w:t>
            </w:r>
          </w:p>
        </w:tc>
        <w:tc>
          <w:tcPr>
            <w:tcW w:w="1998" w:type="dxa"/>
          </w:tcPr>
          <w:p w:rsidR="00F4372B" w:rsidRPr="00F164C5" w:rsidRDefault="00BB1D64">
            <w:pPr>
              <w:pStyle w:val="TableParagraph"/>
              <w:ind w:left="8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66.0</w:t>
            </w:r>
          </w:p>
        </w:tc>
        <w:tc>
          <w:tcPr>
            <w:tcW w:w="720" w:type="dxa"/>
          </w:tcPr>
          <w:p w:rsidR="00F4372B" w:rsidRPr="00F164C5" w:rsidRDefault="00BB1D64">
            <w:pPr>
              <w:pStyle w:val="TableParagraph"/>
              <w:ind w:left="10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71.0</w:t>
            </w:r>
          </w:p>
        </w:tc>
      </w:tr>
      <w:tr w:rsidR="00F4372B" w:rsidRPr="00F164C5">
        <w:trPr>
          <w:trHeight w:val="288"/>
        </w:trPr>
        <w:tc>
          <w:tcPr>
            <w:tcW w:w="952" w:type="dxa"/>
          </w:tcPr>
          <w:p w:rsidR="00F4372B" w:rsidRPr="00F164C5" w:rsidRDefault="00BB1D64">
            <w:pPr>
              <w:pStyle w:val="TableParagraph"/>
              <w:ind w:left="119"/>
              <w:jc w:val="left"/>
              <w:rPr>
                <w:sz w:val="24"/>
              </w:rPr>
            </w:pPr>
            <w:r w:rsidRPr="00F164C5">
              <w:rPr>
                <w:spacing w:val="-2"/>
                <w:sz w:val="24"/>
              </w:rPr>
              <w:t>Round</w:t>
            </w:r>
          </w:p>
        </w:tc>
        <w:tc>
          <w:tcPr>
            <w:tcW w:w="730" w:type="dxa"/>
          </w:tcPr>
          <w:p w:rsidR="00F4372B" w:rsidRPr="00F164C5" w:rsidRDefault="00BB1D64">
            <w:pPr>
              <w:pStyle w:val="TableParagraph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74.0</w:t>
            </w:r>
          </w:p>
        </w:tc>
        <w:tc>
          <w:tcPr>
            <w:tcW w:w="756" w:type="dxa"/>
          </w:tcPr>
          <w:p w:rsidR="00F4372B" w:rsidRPr="00F164C5" w:rsidRDefault="00BB1D64">
            <w:pPr>
              <w:pStyle w:val="TableParagraph"/>
              <w:ind w:left="3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79.0</w:t>
            </w:r>
          </w:p>
        </w:tc>
        <w:tc>
          <w:tcPr>
            <w:tcW w:w="1702" w:type="dxa"/>
          </w:tcPr>
          <w:p w:rsidR="00F4372B" w:rsidRPr="00F164C5" w:rsidRDefault="00BB1D64">
            <w:pPr>
              <w:pStyle w:val="TableParagraph"/>
              <w:ind w:left="5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76.0</w:t>
            </w:r>
          </w:p>
        </w:tc>
        <w:tc>
          <w:tcPr>
            <w:tcW w:w="1998" w:type="dxa"/>
          </w:tcPr>
          <w:p w:rsidR="00F4372B" w:rsidRPr="00F164C5" w:rsidRDefault="00BB1D64">
            <w:pPr>
              <w:pStyle w:val="TableParagraph"/>
              <w:ind w:left="8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76.0</w:t>
            </w:r>
          </w:p>
        </w:tc>
        <w:tc>
          <w:tcPr>
            <w:tcW w:w="720" w:type="dxa"/>
          </w:tcPr>
          <w:p w:rsidR="00F4372B" w:rsidRPr="00F164C5" w:rsidRDefault="00BB1D64">
            <w:pPr>
              <w:pStyle w:val="TableParagraph"/>
              <w:ind w:left="10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69.0</w:t>
            </w:r>
          </w:p>
        </w:tc>
      </w:tr>
      <w:tr w:rsidR="00F4372B" w:rsidRPr="00F164C5">
        <w:trPr>
          <w:trHeight w:val="347"/>
        </w:trPr>
        <w:tc>
          <w:tcPr>
            <w:tcW w:w="952" w:type="dxa"/>
            <w:tcBorders>
              <w:bottom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line="273" w:lineRule="exact"/>
              <w:ind w:left="119"/>
              <w:jc w:val="left"/>
              <w:rPr>
                <w:sz w:val="24"/>
              </w:rPr>
            </w:pPr>
            <w:r w:rsidRPr="00F164C5">
              <w:rPr>
                <w:spacing w:val="-2"/>
                <w:sz w:val="24"/>
              </w:rPr>
              <w:t>Square</w:t>
            </w:r>
          </w:p>
        </w:tc>
        <w:tc>
          <w:tcPr>
            <w:tcW w:w="730" w:type="dxa"/>
            <w:tcBorders>
              <w:bottom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line="273" w:lineRule="exact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62.0</w:t>
            </w: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line="273" w:lineRule="exact"/>
              <w:ind w:left="3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49.0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line="273" w:lineRule="exact"/>
              <w:ind w:left="5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61.0</w:t>
            </w:r>
          </w:p>
        </w:tc>
        <w:tc>
          <w:tcPr>
            <w:tcW w:w="1998" w:type="dxa"/>
            <w:tcBorders>
              <w:bottom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line="273" w:lineRule="exact"/>
              <w:ind w:left="8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68.0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F4372B" w:rsidRPr="00F164C5" w:rsidRDefault="00BB1D64">
            <w:pPr>
              <w:pStyle w:val="TableParagraph"/>
              <w:spacing w:line="273" w:lineRule="exact"/>
              <w:ind w:left="10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67.0</w:t>
            </w:r>
          </w:p>
        </w:tc>
      </w:tr>
      <w:tr w:rsidR="00F4372B" w:rsidRPr="00F164C5">
        <w:trPr>
          <w:trHeight w:val="395"/>
        </w:trPr>
        <w:tc>
          <w:tcPr>
            <w:tcW w:w="952" w:type="dxa"/>
            <w:tcBorders>
              <w:top w:val="single" w:sz="6" w:space="0" w:color="000000"/>
              <w:bottom w:val="single" w:sz="8" w:space="0" w:color="000000"/>
            </w:tcBorders>
          </w:tcPr>
          <w:p w:rsidR="00F4372B" w:rsidRPr="00F164C5" w:rsidRDefault="00BB1D64">
            <w:pPr>
              <w:pStyle w:val="TableParagraph"/>
              <w:spacing w:before="43" w:line="240" w:lineRule="auto"/>
              <w:ind w:left="119"/>
              <w:jc w:val="left"/>
              <w:rPr>
                <w:sz w:val="24"/>
              </w:rPr>
            </w:pPr>
            <w:r w:rsidRPr="00F164C5">
              <w:rPr>
                <w:spacing w:val="-2"/>
                <w:sz w:val="24"/>
              </w:rPr>
              <w:t>Overall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8" w:space="0" w:color="000000"/>
            </w:tcBorders>
          </w:tcPr>
          <w:p w:rsidR="00F4372B" w:rsidRPr="00F164C5" w:rsidRDefault="00BB1D64">
            <w:pPr>
              <w:pStyle w:val="TableParagraph"/>
              <w:spacing w:before="43" w:line="240" w:lineRule="auto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68.0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8" w:space="0" w:color="000000"/>
            </w:tcBorders>
          </w:tcPr>
          <w:p w:rsidR="00F4372B" w:rsidRPr="00F164C5" w:rsidRDefault="00BB1D64">
            <w:pPr>
              <w:pStyle w:val="TableParagraph"/>
              <w:spacing w:before="43" w:line="240" w:lineRule="auto"/>
              <w:ind w:left="3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58.0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8" w:space="0" w:color="000000"/>
            </w:tcBorders>
          </w:tcPr>
          <w:p w:rsidR="00F4372B" w:rsidRPr="00F164C5" w:rsidRDefault="00BB1D64">
            <w:pPr>
              <w:pStyle w:val="TableParagraph"/>
              <w:spacing w:before="43" w:line="240" w:lineRule="auto"/>
              <w:ind w:left="5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61.0</w:t>
            </w:r>
          </w:p>
        </w:tc>
        <w:tc>
          <w:tcPr>
            <w:tcW w:w="1998" w:type="dxa"/>
            <w:tcBorders>
              <w:top w:val="single" w:sz="6" w:space="0" w:color="000000"/>
              <w:bottom w:val="single" w:sz="8" w:space="0" w:color="000000"/>
            </w:tcBorders>
          </w:tcPr>
          <w:p w:rsidR="00F4372B" w:rsidRPr="00F164C5" w:rsidRDefault="00BB1D64">
            <w:pPr>
              <w:pStyle w:val="TableParagraph"/>
              <w:spacing w:before="43" w:line="240" w:lineRule="auto"/>
              <w:ind w:left="8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65.0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8" w:space="0" w:color="000000"/>
            </w:tcBorders>
          </w:tcPr>
          <w:p w:rsidR="00F4372B" w:rsidRPr="00F164C5" w:rsidRDefault="00BB1D64">
            <w:pPr>
              <w:pStyle w:val="TableParagraph"/>
              <w:spacing w:before="43" w:line="240" w:lineRule="auto"/>
              <w:ind w:left="10"/>
              <w:rPr>
                <w:sz w:val="24"/>
              </w:rPr>
            </w:pPr>
            <w:r w:rsidRPr="00F164C5">
              <w:rPr>
                <w:spacing w:val="-4"/>
                <w:sz w:val="24"/>
              </w:rPr>
              <w:t>64.0</w:t>
            </w:r>
          </w:p>
        </w:tc>
      </w:tr>
    </w:tbl>
    <w:p w:rsidR="00F4372B" w:rsidRPr="00F164C5" w:rsidRDefault="00F4372B">
      <w:pPr>
        <w:pStyle w:val="BodyText"/>
        <w:spacing w:before="131"/>
        <w:ind w:left="0"/>
      </w:pPr>
    </w:p>
    <w:p w:rsidR="00F4372B" w:rsidRPr="00F164C5" w:rsidRDefault="00BB1D64">
      <w:pPr>
        <w:pStyle w:val="ListParagraph"/>
        <w:numPr>
          <w:ilvl w:val="0"/>
          <w:numId w:val="3"/>
        </w:numPr>
        <w:tabs>
          <w:tab w:val="left" w:pos="618"/>
          <w:tab w:val="left" w:pos="620"/>
        </w:tabs>
        <w:spacing w:line="252" w:lineRule="auto"/>
        <w:ind w:right="1438"/>
        <w:jc w:val="both"/>
        <w:rPr>
          <w:sz w:val="24"/>
        </w:rPr>
      </w:pPr>
      <w:r w:rsidRPr="00F164C5">
        <w:rPr>
          <w:b/>
          <w:sz w:val="24"/>
        </w:rPr>
        <w:t>Gradient Boosting</w:t>
      </w:r>
      <w:r w:rsidRPr="00F164C5">
        <w:rPr>
          <w:sz w:val="24"/>
        </w:rPr>
        <w:t>:</w:t>
      </w:r>
      <w:r w:rsidRPr="00F164C5">
        <w:rPr>
          <w:spacing w:val="37"/>
          <w:sz w:val="24"/>
        </w:rPr>
        <w:t xml:space="preserve"> </w:t>
      </w:r>
      <w:r w:rsidRPr="00F164C5">
        <w:rPr>
          <w:sz w:val="24"/>
        </w:rPr>
        <w:t xml:space="preserve">Strong overall accuracy (65%), particularly for square (68%) and oval (66%) </w:t>
      </w:r>
      <w:r w:rsidRPr="00F164C5">
        <w:rPr>
          <w:sz w:val="24"/>
        </w:rPr>
        <w:t>shapes.</w:t>
      </w:r>
    </w:p>
    <w:p w:rsidR="00F4372B" w:rsidRPr="00F164C5" w:rsidRDefault="00BB1D64">
      <w:pPr>
        <w:pStyle w:val="ListParagraph"/>
        <w:numPr>
          <w:ilvl w:val="0"/>
          <w:numId w:val="3"/>
        </w:numPr>
        <w:tabs>
          <w:tab w:val="left" w:pos="618"/>
          <w:tab w:val="left" w:pos="620"/>
        </w:tabs>
        <w:spacing w:before="197" w:line="252" w:lineRule="auto"/>
        <w:ind w:right="1438"/>
        <w:jc w:val="both"/>
        <w:rPr>
          <w:sz w:val="24"/>
        </w:rPr>
      </w:pPr>
      <w:r w:rsidRPr="00F164C5">
        <w:rPr>
          <w:b/>
          <w:sz w:val="24"/>
        </w:rPr>
        <w:t>LDA</w:t>
      </w:r>
      <w:r w:rsidRPr="00F164C5">
        <w:rPr>
          <w:sz w:val="24"/>
        </w:rPr>
        <w:t>: Competitive overall accuracy (64%), performing well on oval (71%) and square (67%) shapes.</w:t>
      </w:r>
    </w:p>
    <w:p w:rsidR="00F4372B" w:rsidRPr="00F164C5" w:rsidRDefault="00BB1D64">
      <w:pPr>
        <w:pStyle w:val="BodyText"/>
        <w:spacing w:before="198" w:line="252" w:lineRule="auto"/>
        <w:ind w:left="23" w:right="1198"/>
      </w:pPr>
      <w:r w:rsidRPr="00F164C5">
        <w:t>The choice of Random Forest in the system balances consistency across shapes, though MLP and Gradient Boosting show higher overall accuracy.</w:t>
      </w:r>
    </w:p>
    <w:p w:rsidR="00F4372B" w:rsidRPr="00F164C5" w:rsidRDefault="00F4372B">
      <w:pPr>
        <w:pStyle w:val="BodyText"/>
        <w:spacing w:before="155"/>
        <w:ind w:left="0"/>
      </w:pPr>
    </w:p>
    <w:p w:rsidR="00F4372B" w:rsidRPr="00F164C5" w:rsidRDefault="00BB1D64">
      <w:pPr>
        <w:pStyle w:val="Heading1"/>
        <w:tabs>
          <w:tab w:val="left" w:pos="539"/>
        </w:tabs>
        <w:ind w:left="23" w:firstLine="0"/>
      </w:pPr>
      <w:bookmarkStart w:id="13" w:name="Justification"/>
      <w:bookmarkEnd w:id="13"/>
      <w:proofErr w:type="gramStart"/>
      <w:r w:rsidRPr="00F164C5">
        <w:rPr>
          <w:spacing w:val="-2"/>
        </w:rPr>
        <w:t>6)</w:t>
      </w:r>
      <w:r w:rsidRPr="00F164C5">
        <w:rPr>
          <w:spacing w:val="-2"/>
        </w:rPr>
        <w:t>Justific</w:t>
      </w:r>
      <w:r w:rsidRPr="00F164C5">
        <w:rPr>
          <w:spacing w:val="-2"/>
        </w:rPr>
        <w:t>ation</w:t>
      </w:r>
      <w:proofErr w:type="gramEnd"/>
    </w:p>
    <w:p w:rsidR="00F4372B" w:rsidRPr="00F164C5" w:rsidRDefault="00BB1D64">
      <w:pPr>
        <w:pStyle w:val="ListParagraph"/>
        <w:numPr>
          <w:ilvl w:val="2"/>
          <w:numId w:val="1"/>
        </w:numPr>
        <w:tabs>
          <w:tab w:val="left" w:pos="618"/>
          <w:tab w:val="left" w:pos="620"/>
        </w:tabs>
        <w:spacing w:before="166" w:line="252" w:lineRule="auto"/>
        <w:ind w:right="1437"/>
        <w:jc w:val="both"/>
        <w:rPr>
          <w:sz w:val="24"/>
        </w:rPr>
      </w:pPr>
      <w:bookmarkStart w:id="14" w:name="Why_Some_Methods_Performed_Well"/>
      <w:bookmarkEnd w:id="14"/>
      <w:r w:rsidRPr="00F164C5">
        <w:rPr>
          <w:b/>
          <w:sz w:val="24"/>
        </w:rPr>
        <w:t>MLP</w:t>
      </w:r>
      <w:r w:rsidRPr="00F164C5">
        <w:rPr>
          <w:sz w:val="24"/>
        </w:rPr>
        <w:t>: Excelled due to its ability to model non-linear relationships in the 23 geometric features.</w:t>
      </w:r>
      <w:r w:rsidRPr="00F164C5">
        <w:rPr>
          <w:spacing w:val="40"/>
          <w:sz w:val="24"/>
        </w:rPr>
        <w:t xml:space="preserve"> </w:t>
      </w:r>
      <w:r w:rsidRPr="00F164C5">
        <w:rPr>
          <w:sz w:val="24"/>
        </w:rPr>
        <w:t xml:space="preserve">Its high accuracy for long (80%) and round (74%) shapes suggests it </w:t>
      </w:r>
      <w:proofErr w:type="spellStart"/>
      <w:r w:rsidRPr="00F164C5">
        <w:rPr>
          <w:sz w:val="24"/>
        </w:rPr>
        <w:t>effec</w:t>
      </w:r>
      <w:proofErr w:type="spellEnd"/>
      <w:r w:rsidRPr="00F164C5">
        <w:rPr>
          <w:sz w:val="24"/>
        </w:rPr>
        <w:t xml:space="preserve">- </w:t>
      </w:r>
      <w:proofErr w:type="spellStart"/>
      <w:r w:rsidRPr="00F164C5">
        <w:rPr>
          <w:sz w:val="24"/>
        </w:rPr>
        <w:t>tively</w:t>
      </w:r>
      <w:proofErr w:type="spellEnd"/>
      <w:r w:rsidRPr="00F164C5">
        <w:rPr>
          <w:sz w:val="24"/>
        </w:rPr>
        <w:t xml:space="preserve"> captured complex patterns in these categories, likely benefiting from </w:t>
      </w:r>
      <w:r w:rsidRPr="00F164C5">
        <w:rPr>
          <w:sz w:val="24"/>
        </w:rPr>
        <w:t>its layered architecture that learns hierarchical feature representations.</w:t>
      </w:r>
    </w:p>
    <w:p w:rsidR="00F4372B" w:rsidRPr="00F164C5" w:rsidRDefault="00BB1D64">
      <w:pPr>
        <w:pStyle w:val="ListParagraph"/>
        <w:numPr>
          <w:ilvl w:val="2"/>
          <w:numId w:val="1"/>
        </w:numPr>
        <w:tabs>
          <w:tab w:val="left" w:pos="618"/>
          <w:tab w:val="left" w:pos="620"/>
        </w:tabs>
        <w:spacing w:before="196" w:line="252" w:lineRule="auto"/>
        <w:ind w:right="1438"/>
        <w:jc w:val="both"/>
        <w:rPr>
          <w:sz w:val="24"/>
        </w:rPr>
      </w:pPr>
      <w:r w:rsidRPr="00F164C5">
        <w:rPr>
          <w:b/>
          <w:sz w:val="24"/>
        </w:rPr>
        <w:t>Gradient</w:t>
      </w:r>
      <w:r w:rsidRPr="00F164C5">
        <w:rPr>
          <w:b/>
          <w:spacing w:val="-9"/>
          <w:sz w:val="24"/>
        </w:rPr>
        <w:t xml:space="preserve"> </w:t>
      </w:r>
      <w:r w:rsidRPr="00F164C5">
        <w:rPr>
          <w:b/>
          <w:sz w:val="24"/>
        </w:rPr>
        <w:t>Boosting</w:t>
      </w:r>
      <w:r w:rsidRPr="00F164C5">
        <w:rPr>
          <w:sz w:val="24"/>
        </w:rPr>
        <w:t>: Performed</w:t>
      </w:r>
      <w:r w:rsidRPr="00F164C5">
        <w:rPr>
          <w:spacing w:val="-9"/>
          <w:sz w:val="24"/>
        </w:rPr>
        <w:t xml:space="preserve"> </w:t>
      </w:r>
      <w:r w:rsidRPr="00F164C5">
        <w:rPr>
          <w:sz w:val="24"/>
        </w:rPr>
        <w:t>well</w:t>
      </w:r>
      <w:r w:rsidRPr="00F164C5">
        <w:rPr>
          <w:spacing w:val="-9"/>
          <w:sz w:val="24"/>
        </w:rPr>
        <w:t xml:space="preserve"> </w:t>
      </w:r>
      <w:r w:rsidRPr="00F164C5">
        <w:rPr>
          <w:sz w:val="24"/>
        </w:rPr>
        <w:t>(65%</w:t>
      </w:r>
      <w:r w:rsidRPr="00F164C5">
        <w:rPr>
          <w:spacing w:val="-9"/>
          <w:sz w:val="24"/>
        </w:rPr>
        <w:t xml:space="preserve"> </w:t>
      </w:r>
      <w:r w:rsidRPr="00F164C5">
        <w:rPr>
          <w:sz w:val="24"/>
        </w:rPr>
        <w:t>overall)</w:t>
      </w:r>
      <w:r w:rsidRPr="00F164C5">
        <w:rPr>
          <w:spacing w:val="-9"/>
          <w:sz w:val="24"/>
        </w:rPr>
        <w:t xml:space="preserve"> </w:t>
      </w:r>
      <w:r w:rsidRPr="00F164C5">
        <w:rPr>
          <w:sz w:val="24"/>
        </w:rPr>
        <w:t>by</w:t>
      </w:r>
      <w:r w:rsidRPr="00F164C5">
        <w:rPr>
          <w:spacing w:val="-9"/>
          <w:sz w:val="24"/>
        </w:rPr>
        <w:t xml:space="preserve"> </w:t>
      </w:r>
      <w:r w:rsidRPr="00F164C5">
        <w:rPr>
          <w:sz w:val="24"/>
        </w:rPr>
        <w:t>iteratively</w:t>
      </w:r>
      <w:r w:rsidRPr="00F164C5">
        <w:rPr>
          <w:spacing w:val="-9"/>
          <w:sz w:val="24"/>
        </w:rPr>
        <w:t xml:space="preserve"> </w:t>
      </w:r>
      <w:r w:rsidRPr="00F164C5">
        <w:rPr>
          <w:sz w:val="24"/>
        </w:rPr>
        <w:t>improving</w:t>
      </w:r>
      <w:r w:rsidRPr="00F164C5">
        <w:rPr>
          <w:spacing w:val="-9"/>
          <w:sz w:val="24"/>
        </w:rPr>
        <w:t xml:space="preserve"> </w:t>
      </w:r>
      <w:r w:rsidRPr="00F164C5">
        <w:rPr>
          <w:sz w:val="24"/>
        </w:rPr>
        <w:t>weak</w:t>
      </w:r>
      <w:r w:rsidRPr="00F164C5">
        <w:rPr>
          <w:spacing w:val="-9"/>
          <w:sz w:val="24"/>
        </w:rPr>
        <w:t xml:space="preserve"> </w:t>
      </w:r>
      <w:r w:rsidRPr="00F164C5">
        <w:rPr>
          <w:sz w:val="24"/>
        </w:rPr>
        <w:t xml:space="preserve">learn- </w:t>
      </w:r>
      <w:proofErr w:type="spellStart"/>
      <w:r w:rsidRPr="00F164C5">
        <w:rPr>
          <w:sz w:val="24"/>
        </w:rPr>
        <w:t>ers</w:t>
      </w:r>
      <w:proofErr w:type="spellEnd"/>
      <w:r w:rsidRPr="00F164C5">
        <w:rPr>
          <w:sz w:val="24"/>
        </w:rPr>
        <w:t>, particularly for square (68%) and oval (66%) shapes.</w:t>
      </w:r>
      <w:r w:rsidRPr="00F164C5">
        <w:rPr>
          <w:spacing w:val="40"/>
          <w:sz w:val="24"/>
        </w:rPr>
        <w:t xml:space="preserve"> </w:t>
      </w:r>
      <w:r w:rsidRPr="00F164C5">
        <w:rPr>
          <w:sz w:val="24"/>
        </w:rPr>
        <w:t xml:space="preserve">Its strength lies in handling small </w:t>
      </w:r>
      <w:r w:rsidRPr="00F164C5">
        <w:rPr>
          <w:sz w:val="24"/>
        </w:rPr>
        <w:t>datasets and focusing on misclassified instances, enhancing generalization.</w:t>
      </w:r>
    </w:p>
    <w:p w:rsidR="00F4372B" w:rsidRPr="00F164C5" w:rsidRDefault="00BB1D64">
      <w:pPr>
        <w:pStyle w:val="ListParagraph"/>
        <w:numPr>
          <w:ilvl w:val="2"/>
          <w:numId w:val="1"/>
        </w:numPr>
        <w:tabs>
          <w:tab w:val="left" w:pos="618"/>
          <w:tab w:val="left" w:pos="620"/>
        </w:tabs>
        <w:spacing w:before="196" w:line="252" w:lineRule="auto"/>
        <w:ind w:right="1438"/>
        <w:jc w:val="both"/>
        <w:rPr>
          <w:sz w:val="24"/>
        </w:rPr>
      </w:pPr>
      <w:r w:rsidRPr="00F164C5">
        <w:rPr>
          <w:b/>
          <w:sz w:val="24"/>
        </w:rPr>
        <w:t>LDA</w:t>
      </w:r>
      <w:r w:rsidRPr="00F164C5">
        <w:rPr>
          <w:sz w:val="24"/>
        </w:rPr>
        <w:t xml:space="preserve">: Achieved strong results for oval (71%) and square (67%) shapes by maximizing class </w:t>
      </w:r>
      <w:proofErr w:type="spellStart"/>
      <w:r w:rsidRPr="00F164C5">
        <w:rPr>
          <w:sz w:val="24"/>
        </w:rPr>
        <w:t>separability</w:t>
      </w:r>
      <w:proofErr w:type="spellEnd"/>
      <w:r w:rsidRPr="00F164C5">
        <w:rPr>
          <w:sz w:val="24"/>
        </w:rPr>
        <w:t xml:space="preserve"> in a linear subspace, which works well when features (e.g., geometric ratios) a</w:t>
      </w:r>
      <w:r w:rsidRPr="00F164C5">
        <w:rPr>
          <w:sz w:val="24"/>
        </w:rPr>
        <w:t>re linearly separable.</w:t>
      </w:r>
    </w:p>
    <w:p w:rsidR="00F4372B" w:rsidRPr="00F164C5" w:rsidRDefault="00F4372B">
      <w:pPr>
        <w:pStyle w:val="BodyText"/>
        <w:spacing w:before="104"/>
        <w:ind w:left="0"/>
      </w:pPr>
    </w:p>
    <w:p w:rsidR="00F4372B" w:rsidRPr="00F164C5" w:rsidRDefault="00BB1D64">
      <w:pPr>
        <w:pStyle w:val="Heading2"/>
        <w:tabs>
          <w:tab w:val="left" w:pos="668"/>
        </w:tabs>
        <w:ind w:left="23" w:firstLine="0"/>
      </w:pPr>
      <w:bookmarkStart w:id="15" w:name="Why_Others_Did_Not_Perform_Well"/>
      <w:bookmarkEnd w:id="15"/>
      <w:r w:rsidRPr="00F164C5">
        <w:t>Why</w:t>
      </w:r>
      <w:r w:rsidRPr="00F164C5">
        <w:rPr>
          <w:spacing w:val="10"/>
        </w:rPr>
        <w:t xml:space="preserve"> </w:t>
      </w:r>
      <w:r w:rsidRPr="00F164C5">
        <w:t>Others</w:t>
      </w:r>
      <w:r w:rsidRPr="00F164C5">
        <w:rPr>
          <w:spacing w:val="11"/>
        </w:rPr>
        <w:t xml:space="preserve"> </w:t>
      </w:r>
      <w:r w:rsidRPr="00F164C5">
        <w:t>Did</w:t>
      </w:r>
      <w:r w:rsidRPr="00F164C5">
        <w:rPr>
          <w:spacing w:val="10"/>
        </w:rPr>
        <w:t xml:space="preserve"> </w:t>
      </w:r>
      <w:r w:rsidRPr="00F164C5">
        <w:t>Not</w:t>
      </w:r>
      <w:r w:rsidRPr="00F164C5">
        <w:rPr>
          <w:spacing w:val="11"/>
        </w:rPr>
        <w:t xml:space="preserve"> </w:t>
      </w:r>
      <w:r w:rsidRPr="00F164C5">
        <w:t>Perform</w:t>
      </w:r>
      <w:r w:rsidRPr="00F164C5">
        <w:rPr>
          <w:spacing w:val="10"/>
        </w:rPr>
        <w:t xml:space="preserve"> </w:t>
      </w:r>
      <w:r w:rsidRPr="00F164C5">
        <w:rPr>
          <w:spacing w:val="-4"/>
        </w:rPr>
        <w:t>Well</w:t>
      </w:r>
    </w:p>
    <w:p w:rsidR="00F4372B" w:rsidRPr="00F164C5" w:rsidRDefault="00BB1D64">
      <w:pPr>
        <w:pStyle w:val="ListParagraph"/>
        <w:numPr>
          <w:ilvl w:val="2"/>
          <w:numId w:val="1"/>
        </w:numPr>
        <w:tabs>
          <w:tab w:val="left" w:pos="618"/>
          <w:tab w:val="left" w:pos="620"/>
        </w:tabs>
        <w:spacing w:before="166" w:line="252" w:lineRule="auto"/>
        <w:ind w:right="1438"/>
        <w:jc w:val="both"/>
        <w:rPr>
          <w:sz w:val="24"/>
        </w:rPr>
      </w:pPr>
      <w:r w:rsidRPr="00F164C5">
        <w:rPr>
          <w:b/>
          <w:sz w:val="24"/>
        </w:rPr>
        <w:t>KNN</w:t>
      </w:r>
      <w:r w:rsidRPr="00F164C5">
        <w:rPr>
          <w:sz w:val="24"/>
        </w:rPr>
        <w:t>: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Underperformed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(58%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overall)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due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to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its</w:t>
      </w:r>
      <w:r w:rsidRPr="00F164C5">
        <w:rPr>
          <w:spacing w:val="-5"/>
          <w:sz w:val="24"/>
        </w:rPr>
        <w:t xml:space="preserve"> </w:t>
      </w:r>
      <w:r w:rsidRPr="00F164C5">
        <w:rPr>
          <w:sz w:val="24"/>
        </w:rPr>
        <w:t>sensitivity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to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high-dimensional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data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(23 features).</w:t>
      </w:r>
      <w:r w:rsidRPr="00F164C5">
        <w:rPr>
          <w:spacing w:val="40"/>
          <w:sz w:val="24"/>
        </w:rPr>
        <w:t xml:space="preserve"> </w:t>
      </w:r>
      <w:r w:rsidRPr="00F164C5">
        <w:rPr>
          <w:sz w:val="24"/>
        </w:rPr>
        <w:t>Its distance-based approach struggled with noisy or overlapping features, as seen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in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low</w:t>
      </w:r>
      <w:r w:rsidRPr="00F164C5">
        <w:rPr>
          <w:spacing w:val="-9"/>
          <w:sz w:val="24"/>
        </w:rPr>
        <w:t xml:space="preserve"> </w:t>
      </w:r>
      <w:r w:rsidRPr="00F164C5">
        <w:rPr>
          <w:sz w:val="24"/>
        </w:rPr>
        <w:t>accuracy</w:t>
      </w:r>
      <w:r w:rsidRPr="00F164C5">
        <w:rPr>
          <w:spacing w:val="-9"/>
          <w:sz w:val="24"/>
        </w:rPr>
        <w:t xml:space="preserve"> </w:t>
      </w:r>
      <w:r w:rsidRPr="00F164C5">
        <w:rPr>
          <w:sz w:val="24"/>
        </w:rPr>
        <w:t>for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long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(63%)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and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square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(49%)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shapes,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where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geometric</w:t>
      </w:r>
      <w:r w:rsidRPr="00F164C5">
        <w:rPr>
          <w:spacing w:val="-8"/>
          <w:sz w:val="24"/>
        </w:rPr>
        <w:t xml:space="preserve"> </w:t>
      </w:r>
      <w:r w:rsidRPr="00F164C5">
        <w:rPr>
          <w:sz w:val="24"/>
        </w:rPr>
        <w:t>features may not be distinct enough.</w:t>
      </w:r>
    </w:p>
    <w:p w:rsidR="00F4372B" w:rsidRPr="00F164C5" w:rsidRDefault="00BB1D64">
      <w:pPr>
        <w:pStyle w:val="ListParagraph"/>
        <w:numPr>
          <w:ilvl w:val="2"/>
          <w:numId w:val="1"/>
        </w:numPr>
        <w:tabs>
          <w:tab w:val="left" w:pos="618"/>
          <w:tab w:val="left" w:pos="620"/>
        </w:tabs>
        <w:spacing w:before="195" w:line="252" w:lineRule="auto"/>
        <w:ind w:right="1437"/>
        <w:jc w:val="both"/>
        <w:rPr>
          <w:sz w:val="24"/>
        </w:rPr>
      </w:pPr>
      <w:r w:rsidRPr="00F164C5">
        <w:rPr>
          <w:b/>
          <w:sz w:val="24"/>
        </w:rPr>
        <w:t>Random</w:t>
      </w:r>
      <w:r w:rsidRPr="00F164C5">
        <w:rPr>
          <w:b/>
          <w:spacing w:val="-6"/>
          <w:sz w:val="24"/>
        </w:rPr>
        <w:t xml:space="preserve"> </w:t>
      </w:r>
      <w:r w:rsidRPr="00F164C5">
        <w:rPr>
          <w:b/>
          <w:sz w:val="24"/>
        </w:rPr>
        <w:t>Forest</w:t>
      </w:r>
      <w:r w:rsidRPr="00F164C5">
        <w:rPr>
          <w:sz w:val="24"/>
        </w:rPr>
        <w:t>: While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consistent,</w:t>
      </w:r>
      <w:r w:rsidRPr="00F164C5">
        <w:rPr>
          <w:spacing w:val="-5"/>
          <w:sz w:val="24"/>
        </w:rPr>
        <w:t xml:space="preserve"> </w:t>
      </w:r>
      <w:r w:rsidRPr="00F164C5">
        <w:rPr>
          <w:sz w:val="24"/>
        </w:rPr>
        <w:t>its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overall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accuracy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(61%)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was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lower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than</w:t>
      </w:r>
      <w:r w:rsidRPr="00F164C5">
        <w:rPr>
          <w:spacing w:val="-5"/>
          <w:sz w:val="24"/>
        </w:rPr>
        <w:t xml:space="preserve"> </w:t>
      </w:r>
      <w:r w:rsidRPr="00F164C5">
        <w:rPr>
          <w:sz w:val="24"/>
        </w:rPr>
        <w:t>MLP</w:t>
      </w:r>
      <w:r w:rsidRPr="00F164C5">
        <w:rPr>
          <w:spacing w:val="-6"/>
          <w:sz w:val="24"/>
        </w:rPr>
        <w:t xml:space="preserve"> </w:t>
      </w:r>
      <w:r w:rsidRPr="00F164C5">
        <w:rPr>
          <w:sz w:val="24"/>
        </w:rPr>
        <w:t>and Gradient Boosting, possibly due to limited feature diversity in the dataset.</w:t>
      </w:r>
      <w:r w:rsidRPr="00F164C5">
        <w:rPr>
          <w:spacing w:val="40"/>
          <w:sz w:val="24"/>
        </w:rPr>
        <w:t xml:space="preserve"> </w:t>
      </w:r>
      <w:r w:rsidRPr="00F164C5">
        <w:rPr>
          <w:sz w:val="24"/>
        </w:rPr>
        <w:t>It stru</w:t>
      </w:r>
      <w:r w:rsidRPr="00F164C5">
        <w:rPr>
          <w:sz w:val="24"/>
        </w:rPr>
        <w:t>ggled with</w:t>
      </w:r>
      <w:r w:rsidRPr="00F164C5">
        <w:rPr>
          <w:spacing w:val="-11"/>
          <w:sz w:val="24"/>
        </w:rPr>
        <w:t xml:space="preserve"> </w:t>
      </w:r>
      <w:r w:rsidRPr="00F164C5">
        <w:rPr>
          <w:sz w:val="24"/>
        </w:rPr>
        <w:t>long</w:t>
      </w:r>
      <w:r w:rsidRPr="00F164C5">
        <w:rPr>
          <w:spacing w:val="-11"/>
          <w:sz w:val="24"/>
        </w:rPr>
        <w:t xml:space="preserve"> </w:t>
      </w:r>
      <w:r w:rsidRPr="00F164C5">
        <w:rPr>
          <w:sz w:val="24"/>
        </w:rPr>
        <w:t>(54%)</w:t>
      </w:r>
      <w:r w:rsidRPr="00F164C5">
        <w:rPr>
          <w:spacing w:val="-11"/>
          <w:sz w:val="24"/>
        </w:rPr>
        <w:t xml:space="preserve"> </w:t>
      </w:r>
      <w:r w:rsidRPr="00F164C5">
        <w:rPr>
          <w:sz w:val="24"/>
        </w:rPr>
        <w:t>shapes,</w:t>
      </w:r>
      <w:r w:rsidRPr="00F164C5">
        <w:rPr>
          <w:spacing w:val="-10"/>
          <w:sz w:val="24"/>
        </w:rPr>
        <w:t xml:space="preserve"> </w:t>
      </w:r>
      <w:r w:rsidRPr="00F164C5">
        <w:rPr>
          <w:sz w:val="24"/>
        </w:rPr>
        <w:t>where</w:t>
      </w:r>
      <w:r w:rsidRPr="00F164C5">
        <w:rPr>
          <w:spacing w:val="-11"/>
          <w:sz w:val="24"/>
        </w:rPr>
        <w:t xml:space="preserve"> </w:t>
      </w:r>
      <w:r w:rsidRPr="00F164C5">
        <w:rPr>
          <w:sz w:val="24"/>
        </w:rPr>
        <w:t>feature</w:t>
      </w:r>
      <w:r w:rsidRPr="00F164C5">
        <w:rPr>
          <w:spacing w:val="-11"/>
          <w:sz w:val="24"/>
        </w:rPr>
        <w:t xml:space="preserve"> </w:t>
      </w:r>
      <w:r w:rsidRPr="00F164C5">
        <w:rPr>
          <w:sz w:val="24"/>
        </w:rPr>
        <w:t>variance</w:t>
      </w:r>
      <w:r w:rsidRPr="00F164C5">
        <w:rPr>
          <w:spacing w:val="-11"/>
          <w:sz w:val="24"/>
        </w:rPr>
        <w:t xml:space="preserve"> </w:t>
      </w:r>
      <w:r w:rsidRPr="00F164C5">
        <w:rPr>
          <w:sz w:val="24"/>
        </w:rPr>
        <w:t>might</w:t>
      </w:r>
      <w:r w:rsidRPr="00F164C5">
        <w:rPr>
          <w:spacing w:val="-11"/>
          <w:sz w:val="24"/>
        </w:rPr>
        <w:t xml:space="preserve"> </w:t>
      </w:r>
      <w:r w:rsidRPr="00F164C5">
        <w:rPr>
          <w:sz w:val="24"/>
        </w:rPr>
        <w:t>be</w:t>
      </w:r>
      <w:r w:rsidRPr="00F164C5">
        <w:rPr>
          <w:spacing w:val="-11"/>
          <w:sz w:val="24"/>
        </w:rPr>
        <w:t xml:space="preserve"> </w:t>
      </w:r>
      <w:r w:rsidRPr="00F164C5">
        <w:rPr>
          <w:sz w:val="24"/>
        </w:rPr>
        <w:t>high,</w:t>
      </w:r>
      <w:r w:rsidRPr="00F164C5">
        <w:rPr>
          <w:spacing w:val="-10"/>
          <w:sz w:val="24"/>
        </w:rPr>
        <w:t xml:space="preserve"> </w:t>
      </w:r>
      <w:r w:rsidRPr="00F164C5">
        <w:rPr>
          <w:sz w:val="24"/>
        </w:rPr>
        <w:t>reducing</w:t>
      </w:r>
      <w:r w:rsidRPr="00F164C5">
        <w:rPr>
          <w:spacing w:val="-11"/>
          <w:sz w:val="24"/>
        </w:rPr>
        <w:t xml:space="preserve"> </w:t>
      </w:r>
      <w:r w:rsidRPr="00F164C5">
        <w:rPr>
          <w:sz w:val="24"/>
        </w:rPr>
        <w:t>ensemble</w:t>
      </w:r>
      <w:r w:rsidRPr="00F164C5">
        <w:rPr>
          <w:spacing w:val="-11"/>
          <w:sz w:val="24"/>
        </w:rPr>
        <w:t xml:space="preserve"> </w:t>
      </w:r>
      <w:proofErr w:type="spellStart"/>
      <w:r w:rsidRPr="00F164C5">
        <w:rPr>
          <w:sz w:val="24"/>
        </w:rPr>
        <w:t>effec</w:t>
      </w:r>
      <w:proofErr w:type="spellEnd"/>
      <w:r w:rsidRPr="00F164C5">
        <w:rPr>
          <w:sz w:val="24"/>
        </w:rPr>
        <w:t xml:space="preserve">- </w:t>
      </w:r>
      <w:proofErr w:type="spellStart"/>
      <w:r w:rsidRPr="00F164C5">
        <w:rPr>
          <w:spacing w:val="-2"/>
          <w:sz w:val="24"/>
        </w:rPr>
        <w:t>tiveness</w:t>
      </w:r>
      <w:proofErr w:type="spellEnd"/>
      <w:r w:rsidRPr="00F164C5">
        <w:rPr>
          <w:spacing w:val="-2"/>
          <w:sz w:val="24"/>
        </w:rPr>
        <w:t>.</w:t>
      </w:r>
    </w:p>
    <w:p w:rsidR="00F4372B" w:rsidRPr="00F164C5" w:rsidRDefault="00F4372B">
      <w:pPr>
        <w:pStyle w:val="ListParagraph"/>
        <w:spacing w:line="252" w:lineRule="auto"/>
        <w:jc w:val="both"/>
        <w:rPr>
          <w:sz w:val="24"/>
        </w:rPr>
        <w:sectPr w:rsidR="00F4372B" w:rsidRPr="00F164C5" w:rsidSect="00F164C5">
          <w:pgSz w:w="11910" w:h="16840"/>
          <w:pgMar w:top="1480" w:right="0" w:bottom="1060" w:left="1417" w:header="0" w:footer="86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F4372B" w:rsidRPr="00F164C5" w:rsidRDefault="00BB1D64">
      <w:pPr>
        <w:pStyle w:val="BodyText"/>
        <w:spacing w:before="77" w:line="252" w:lineRule="auto"/>
        <w:ind w:left="23" w:right="1438"/>
        <w:jc w:val="both"/>
      </w:pPr>
      <w:r w:rsidRPr="00F164C5">
        <w:lastRenderedPageBreak/>
        <w:t xml:space="preserve">The small dataset size (234 images) favored models like MLP and Gradient Boosting, which adapt well </w:t>
      </w:r>
      <w:r w:rsidRPr="00F164C5">
        <w:t>to limited data through non-linear learning and iterative optimization.</w:t>
      </w:r>
      <w:r w:rsidRPr="00F164C5">
        <w:rPr>
          <w:spacing w:val="39"/>
        </w:rPr>
        <w:t xml:space="preserve"> </w:t>
      </w:r>
      <w:r w:rsidRPr="00F164C5">
        <w:t xml:space="preserve">KNNs poor </w:t>
      </w:r>
      <w:r w:rsidRPr="00F164C5">
        <w:rPr>
          <w:spacing w:val="-2"/>
        </w:rPr>
        <w:t>performance</w:t>
      </w:r>
      <w:r w:rsidRPr="00F164C5">
        <w:rPr>
          <w:spacing w:val="-3"/>
        </w:rPr>
        <w:t xml:space="preserve"> </w:t>
      </w:r>
      <w:r w:rsidRPr="00F164C5">
        <w:rPr>
          <w:spacing w:val="-2"/>
        </w:rPr>
        <w:t>highlights</w:t>
      </w:r>
      <w:r w:rsidRPr="00F164C5">
        <w:rPr>
          <w:spacing w:val="-3"/>
        </w:rPr>
        <w:t xml:space="preserve"> </w:t>
      </w:r>
      <w:r w:rsidRPr="00F164C5">
        <w:rPr>
          <w:spacing w:val="-2"/>
        </w:rPr>
        <w:t>its</w:t>
      </w:r>
      <w:r w:rsidRPr="00F164C5">
        <w:rPr>
          <w:spacing w:val="-3"/>
        </w:rPr>
        <w:t xml:space="preserve"> </w:t>
      </w:r>
      <w:r w:rsidRPr="00F164C5">
        <w:rPr>
          <w:spacing w:val="-2"/>
        </w:rPr>
        <w:t>unsuitability</w:t>
      </w:r>
      <w:r w:rsidRPr="00F164C5">
        <w:rPr>
          <w:spacing w:val="-3"/>
        </w:rPr>
        <w:t xml:space="preserve"> </w:t>
      </w:r>
      <w:r w:rsidRPr="00F164C5">
        <w:rPr>
          <w:spacing w:val="-2"/>
        </w:rPr>
        <w:t>for</w:t>
      </w:r>
      <w:r w:rsidRPr="00F164C5">
        <w:rPr>
          <w:spacing w:val="-3"/>
        </w:rPr>
        <w:t xml:space="preserve"> </w:t>
      </w:r>
      <w:r w:rsidRPr="00F164C5">
        <w:rPr>
          <w:spacing w:val="-2"/>
        </w:rPr>
        <w:t>high-dimensional, small</w:t>
      </w:r>
      <w:r w:rsidRPr="00F164C5">
        <w:rPr>
          <w:spacing w:val="-3"/>
        </w:rPr>
        <w:t xml:space="preserve"> </w:t>
      </w:r>
      <w:r w:rsidRPr="00F164C5">
        <w:rPr>
          <w:spacing w:val="-2"/>
        </w:rPr>
        <w:t>datasets</w:t>
      </w:r>
      <w:r w:rsidRPr="00F164C5">
        <w:rPr>
          <w:spacing w:val="-3"/>
        </w:rPr>
        <w:t xml:space="preserve"> </w:t>
      </w:r>
      <w:r w:rsidRPr="00F164C5">
        <w:rPr>
          <w:spacing w:val="-2"/>
        </w:rPr>
        <w:t>without</w:t>
      </w:r>
      <w:r w:rsidRPr="00F164C5">
        <w:rPr>
          <w:spacing w:val="-3"/>
        </w:rPr>
        <w:t xml:space="preserve"> </w:t>
      </w:r>
      <w:r w:rsidRPr="00F164C5">
        <w:rPr>
          <w:spacing w:val="-2"/>
        </w:rPr>
        <w:t xml:space="preserve">significant </w:t>
      </w:r>
      <w:r w:rsidRPr="00F164C5">
        <w:t>feature engineering.</w:t>
      </w:r>
    </w:p>
    <w:p w:rsidR="00F4372B" w:rsidRPr="00F164C5" w:rsidRDefault="00F4372B">
      <w:pPr>
        <w:pStyle w:val="BodyText"/>
        <w:spacing w:before="153"/>
        <w:ind w:left="0"/>
      </w:pPr>
    </w:p>
    <w:p w:rsidR="00F4372B" w:rsidRPr="00F164C5" w:rsidRDefault="00BB1D64">
      <w:pPr>
        <w:pStyle w:val="Heading1"/>
        <w:tabs>
          <w:tab w:val="left" w:pos="539"/>
        </w:tabs>
        <w:ind w:left="23" w:firstLine="0"/>
      </w:pPr>
      <w:bookmarkStart w:id="16" w:name="Conclusion"/>
      <w:bookmarkEnd w:id="16"/>
      <w:proofErr w:type="gramStart"/>
      <w:r w:rsidRPr="00F164C5">
        <w:rPr>
          <w:spacing w:val="-2"/>
        </w:rPr>
        <w:t>7)</w:t>
      </w:r>
      <w:r w:rsidRPr="00F164C5">
        <w:rPr>
          <w:spacing w:val="-2"/>
        </w:rPr>
        <w:t>Conclusion</w:t>
      </w:r>
      <w:proofErr w:type="gramEnd"/>
    </w:p>
    <w:p w:rsidR="00F4372B" w:rsidRPr="00F164C5" w:rsidRDefault="00BB1D64">
      <w:pPr>
        <w:pStyle w:val="BodyText"/>
        <w:spacing w:before="239" w:line="252" w:lineRule="auto"/>
        <w:ind w:left="23" w:right="1437"/>
        <w:jc w:val="both"/>
      </w:pPr>
      <w:r w:rsidRPr="00F164C5">
        <w:t>The</w:t>
      </w:r>
      <w:r w:rsidRPr="00F164C5">
        <w:rPr>
          <w:spacing w:val="-6"/>
        </w:rPr>
        <w:t xml:space="preserve"> </w:t>
      </w:r>
      <w:r w:rsidRPr="00F164C5">
        <w:t>Hair</w:t>
      </w:r>
      <w:r w:rsidRPr="00F164C5">
        <w:rPr>
          <w:spacing w:val="-6"/>
        </w:rPr>
        <w:t xml:space="preserve"> </w:t>
      </w:r>
      <w:r w:rsidRPr="00F164C5">
        <w:t>Style</w:t>
      </w:r>
      <w:r w:rsidRPr="00F164C5">
        <w:rPr>
          <w:spacing w:val="-6"/>
        </w:rPr>
        <w:t xml:space="preserve"> </w:t>
      </w:r>
      <w:r w:rsidRPr="00F164C5">
        <w:t>Recommendation</w:t>
      </w:r>
      <w:r w:rsidRPr="00F164C5">
        <w:rPr>
          <w:spacing w:val="-6"/>
        </w:rPr>
        <w:t xml:space="preserve"> </w:t>
      </w:r>
      <w:r w:rsidRPr="00F164C5">
        <w:t>System,</w:t>
      </w:r>
      <w:r w:rsidRPr="00F164C5">
        <w:rPr>
          <w:spacing w:val="-6"/>
        </w:rPr>
        <w:t xml:space="preserve"> </w:t>
      </w:r>
      <w:r w:rsidRPr="00F164C5">
        <w:t>adapted</w:t>
      </w:r>
      <w:r w:rsidRPr="00F164C5">
        <w:rPr>
          <w:spacing w:val="-6"/>
        </w:rPr>
        <w:t xml:space="preserve"> </w:t>
      </w:r>
      <w:r w:rsidRPr="00F164C5">
        <w:t>from</w:t>
      </w:r>
      <w:r w:rsidRPr="00F164C5">
        <w:rPr>
          <w:spacing w:val="-6"/>
        </w:rPr>
        <w:t xml:space="preserve"> </w:t>
      </w:r>
      <w:r w:rsidRPr="00F164C5">
        <w:t>hussein073s</w:t>
      </w:r>
      <w:r w:rsidRPr="00F164C5">
        <w:rPr>
          <w:spacing w:val="-6"/>
        </w:rPr>
        <w:t xml:space="preserve"> </w:t>
      </w:r>
      <w:proofErr w:type="spellStart"/>
      <w:r w:rsidRPr="00F164C5">
        <w:t>GitHub</w:t>
      </w:r>
      <w:proofErr w:type="spellEnd"/>
      <w:r w:rsidRPr="00F164C5">
        <w:rPr>
          <w:spacing w:val="-6"/>
        </w:rPr>
        <w:t xml:space="preserve"> </w:t>
      </w:r>
      <w:r w:rsidRPr="00F164C5">
        <w:t>repository,</w:t>
      </w:r>
      <w:r w:rsidRPr="00F164C5">
        <w:rPr>
          <w:spacing w:val="-6"/>
        </w:rPr>
        <w:t xml:space="preserve"> </w:t>
      </w:r>
      <w:proofErr w:type="spellStart"/>
      <w:r w:rsidRPr="00F164C5">
        <w:t>effec</w:t>
      </w:r>
      <w:proofErr w:type="spellEnd"/>
      <w:r w:rsidRPr="00F164C5">
        <w:t xml:space="preserve">- </w:t>
      </w:r>
      <w:proofErr w:type="spellStart"/>
      <w:r w:rsidRPr="00F164C5">
        <w:t>tively</w:t>
      </w:r>
      <w:proofErr w:type="spellEnd"/>
      <w:r w:rsidRPr="00F164C5">
        <w:rPr>
          <w:spacing w:val="-14"/>
        </w:rPr>
        <w:t xml:space="preserve"> </w:t>
      </w:r>
      <w:r w:rsidRPr="00F164C5">
        <w:t>automates</w:t>
      </w:r>
      <w:r w:rsidRPr="00F164C5">
        <w:rPr>
          <w:spacing w:val="-13"/>
        </w:rPr>
        <w:t xml:space="preserve"> </w:t>
      </w:r>
      <w:r w:rsidRPr="00F164C5">
        <w:t>hairstyle</w:t>
      </w:r>
      <w:r w:rsidRPr="00F164C5">
        <w:rPr>
          <w:spacing w:val="-13"/>
        </w:rPr>
        <w:t xml:space="preserve"> </w:t>
      </w:r>
      <w:r w:rsidRPr="00F164C5">
        <w:t>selection</w:t>
      </w:r>
      <w:r w:rsidRPr="00F164C5">
        <w:rPr>
          <w:spacing w:val="-13"/>
        </w:rPr>
        <w:t xml:space="preserve"> </w:t>
      </w:r>
      <w:r w:rsidRPr="00F164C5">
        <w:t>by</w:t>
      </w:r>
      <w:r w:rsidRPr="00F164C5">
        <w:rPr>
          <w:spacing w:val="-13"/>
        </w:rPr>
        <w:t xml:space="preserve"> </w:t>
      </w:r>
      <w:r w:rsidRPr="00F164C5">
        <w:t>classifying</w:t>
      </w:r>
      <w:r w:rsidRPr="00F164C5">
        <w:rPr>
          <w:spacing w:val="-13"/>
        </w:rPr>
        <w:t xml:space="preserve"> </w:t>
      </w:r>
      <w:r w:rsidRPr="00F164C5">
        <w:t>face</w:t>
      </w:r>
      <w:r w:rsidRPr="00F164C5">
        <w:rPr>
          <w:spacing w:val="-13"/>
        </w:rPr>
        <w:t xml:space="preserve"> </w:t>
      </w:r>
      <w:r w:rsidRPr="00F164C5">
        <w:t>shapes</w:t>
      </w:r>
      <w:r w:rsidRPr="00F164C5">
        <w:rPr>
          <w:spacing w:val="-13"/>
        </w:rPr>
        <w:t xml:space="preserve"> </w:t>
      </w:r>
      <w:r w:rsidRPr="00F164C5">
        <w:t>and</w:t>
      </w:r>
      <w:r w:rsidRPr="00F164C5">
        <w:rPr>
          <w:spacing w:val="-13"/>
        </w:rPr>
        <w:t xml:space="preserve"> </w:t>
      </w:r>
      <w:r w:rsidRPr="00F164C5">
        <w:t>recommending</w:t>
      </w:r>
      <w:r w:rsidRPr="00F164C5">
        <w:rPr>
          <w:spacing w:val="-13"/>
        </w:rPr>
        <w:t xml:space="preserve"> </w:t>
      </w:r>
      <w:r w:rsidRPr="00F164C5">
        <w:t>personalized styles.</w:t>
      </w:r>
      <w:r w:rsidRPr="00F164C5">
        <w:rPr>
          <w:spacing w:val="22"/>
        </w:rPr>
        <w:t xml:space="preserve"> </w:t>
      </w:r>
      <w:r w:rsidRPr="00F164C5">
        <w:t>The</w:t>
      </w:r>
      <w:r w:rsidRPr="00F164C5">
        <w:rPr>
          <w:spacing w:val="-3"/>
        </w:rPr>
        <w:t xml:space="preserve"> </w:t>
      </w:r>
      <w:r w:rsidRPr="00F164C5">
        <w:t>systems</w:t>
      </w:r>
      <w:r w:rsidRPr="00F164C5">
        <w:rPr>
          <w:spacing w:val="-3"/>
        </w:rPr>
        <w:t xml:space="preserve"> </w:t>
      </w:r>
      <w:r w:rsidRPr="00F164C5">
        <w:t>architecture,</w:t>
      </w:r>
      <w:r w:rsidRPr="00F164C5">
        <w:rPr>
          <w:spacing w:val="-1"/>
        </w:rPr>
        <w:t xml:space="preserve"> </w:t>
      </w:r>
      <w:r w:rsidRPr="00F164C5">
        <w:t>leveraging</w:t>
      </w:r>
      <w:r w:rsidRPr="00F164C5">
        <w:rPr>
          <w:spacing w:val="-3"/>
        </w:rPr>
        <w:t xml:space="preserve"> </w:t>
      </w:r>
      <w:proofErr w:type="spellStart"/>
      <w:r w:rsidRPr="00F164C5">
        <w:t>DLib</w:t>
      </w:r>
      <w:proofErr w:type="spellEnd"/>
      <w:r w:rsidRPr="00F164C5">
        <w:rPr>
          <w:spacing w:val="-3"/>
        </w:rPr>
        <w:t xml:space="preserve"> </w:t>
      </w:r>
      <w:r w:rsidRPr="00F164C5">
        <w:t>and</w:t>
      </w:r>
      <w:r w:rsidRPr="00F164C5">
        <w:rPr>
          <w:spacing w:val="-3"/>
        </w:rPr>
        <w:t xml:space="preserve"> </w:t>
      </w:r>
      <w:proofErr w:type="spellStart"/>
      <w:r w:rsidRPr="00F164C5">
        <w:t>face_recognition</w:t>
      </w:r>
      <w:proofErr w:type="spellEnd"/>
      <w:r w:rsidRPr="00F164C5">
        <w:t>,</w:t>
      </w:r>
      <w:r w:rsidRPr="00F164C5">
        <w:rPr>
          <w:spacing w:val="-2"/>
        </w:rPr>
        <w:t xml:space="preserve"> </w:t>
      </w:r>
      <w:r w:rsidRPr="00F164C5">
        <w:t>ensures</w:t>
      </w:r>
      <w:r w:rsidRPr="00F164C5">
        <w:rPr>
          <w:spacing w:val="-3"/>
        </w:rPr>
        <w:t xml:space="preserve"> </w:t>
      </w:r>
      <w:r w:rsidRPr="00F164C5">
        <w:t>efficient</w:t>
      </w:r>
      <w:r w:rsidRPr="00F164C5">
        <w:rPr>
          <w:spacing w:val="-3"/>
        </w:rPr>
        <w:t xml:space="preserve"> </w:t>
      </w:r>
      <w:r w:rsidRPr="00F164C5">
        <w:t xml:space="preserve">pro- </w:t>
      </w:r>
      <w:proofErr w:type="spellStart"/>
      <w:r w:rsidRPr="00F164C5">
        <w:t>cessing</w:t>
      </w:r>
      <w:proofErr w:type="spellEnd"/>
      <w:r w:rsidRPr="00F164C5">
        <w:t>,</w:t>
      </w:r>
      <w:r w:rsidRPr="00F164C5">
        <w:rPr>
          <w:spacing w:val="-3"/>
        </w:rPr>
        <w:t xml:space="preserve"> </w:t>
      </w:r>
      <w:r w:rsidRPr="00F164C5">
        <w:t>while</w:t>
      </w:r>
      <w:r w:rsidRPr="00F164C5">
        <w:rPr>
          <w:spacing w:val="-4"/>
        </w:rPr>
        <w:t xml:space="preserve"> </w:t>
      </w:r>
      <w:r w:rsidRPr="00F164C5">
        <w:t>t</w:t>
      </w:r>
      <w:r w:rsidRPr="00F164C5">
        <w:t>he</w:t>
      </w:r>
      <w:r w:rsidRPr="00F164C5">
        <w:rPr>
          <w:spacing w:val="-4"/>
        </w:rPr>
        <w:t xml:space="preserve"> </w:t>
      </w:r>
      <w:r w:rsidRPr="00F164C5">
        <w:t>dataset</w:t>
      </w:r>
      <w:r w:rsidRPr="00F164C5">
        <w:rPr>
          <w:spacing w:val="-4"/>
        </w:rPr>
        <w:t xml:space="preserve"> </w:t>
      </w:r>
      <w:r w:rsidRPr="00F164C5">
        <w:t>of</w:t>
      </w:r>
      <w:r w:rsidRPr="00F164C5">
        <w:rPr>
          <w:spacing w:val="-4"/>
        </w:rPr>
        <w:t xml:space="preserve"> </w:t>
      </w:r>
      <w:r w:rsidRPr="00F164C5">
        <w:t>234</w:t>
      </w:r>
      <w:r w:rsidRPr="00F164C5">
        <w:rPr>
          <w:spacing w:val="-4"/>
        </w:rPr>
        <w:t xml:space="preserve"> </w:t>
      </w:r>
      <w:r w:rsidRPr="00F164C5">
        <w:t>celebrity</w:t>
      </w:r>
      <w:r w:rsidRPr="00F164C5">
        <w:rPr>
          <w:spacing w:val="-4"/>
        </w:rPr>
        <w:t xml:space="preserve"> </w:t>
      </w:r>
      <w:r w:rsidRPr="00F164C5">
        <w:t>images</w:t>
      </w:r>
      <w:r w:rsidRPr="00F164C5">
        <w:rPr>
          <w:spacing w:val="-4"/>
        </w:rPr>
        <w:t xml:space="preserve"> </w:t>
      </w:r>
      <w:r w:rsidRPr="00F164C5">
        <w:t>provides</w:t>
      </w:r>
      <w:r w:rsidRPr="00F164C5">
        <w:rPr>
          <w:spacing w:val="-4"/>
        </w:rPr>
        <w:t xml:space="preserve"> </w:t>
      </w:r>
      <w:r w:rsidRPr="00F164C5">
        <w:t>a</w:t>
      </w:r>
      <w:r w:rsidRPr="00F164C5">
        <w:rPr>
          <w:spacing w:val="-4"/>
        </w:rPr>
        <w:t xml:space="preserve"> </w:t>
      </w:r>
      <w:r w:rsidRPr="00F164C5">
        <w:t>reliable</w:t>
      </w:r>
      <w:r w:rsidRPr="00F164C5">
        <w:rPr>
          <w:spacing w:val="-4"/>
        </w:rPr>
        <w:t xml:space="preserve"> </w:t>
      </w:r>
      <w:r w:rsidRPr="00F164C5">
        <w:t>foundation. The</w:t>
      </w:r>
      <w:r w:rsidRPr="00F164C5">
        <w:rPr>
          <w:spacing w:val="-4"/>
        </w:rPr>
        <w:t xml:space="preserve"> </w:t>
      </w:r>
      <w:r w:rsidRPr="00F164C5">
        <w:t>ablation study</w:t>
      </w:r>
      <w:r w:rsidRPr="00F164C5">
        <w:rPr>
          <w:spacing w:val="-5"/>
        </w:rPr>
        <w:t xml:space="preserve"> </w:t>
      </w:r>
      <w:r w:rsidRPr="00F164C5">
        <w:t>reveals</w:t>
      </w:r>
      <w:r w:rsidRPr="00F164C5">
        <w:rPr>
          <w:spacing w:val="-5"/>
        </w:rPr>
        <w:t xml:space="preserve"> </w:t>
      </w:r>
      <w:r w:rsidRPr="00F164C5">
        <w:t>MLPs</w:t>
      </w:r>
      <w:r w:rsidRPr="00F164C5">
        <w:rPr>
          <w:spacing w:val="-5"/>
        </w:rPr>
        <w:t xml:space="preserve"> </w:t>
      </w:r>
      <w:r w:rsidRPr="00F164C5">
        <w:t>superior</w:t>
      </w:r>
      <w:r w:rsidRPr="00F164C5">
        <w:rPr>
          <w:spacing w:val="-5"/>
        </w:rPr>
        <w:t xml:space="preserve"> </w:t>
      </w:r>
      <w:r w:rsidRPr="00F164C5">
        <w:t>overall</w:t>
      </w:r>
      <w:r w:rsidRPr="00F164C5">
        <w:rPr>
          <w:spacing w:val="-5"/>
        </w:rPr>
        <w:t xml:space="preserve"> </w:t>
      </w:r>
      <w:r w:rsidRPr="00F164C5">
        <w:t>accuracy</w:t>
      </w:r>
      <w:r w:rsidRPr="00F164C5">
        <w:rPr>
          <w:spacing w:val="-5"/>
        </w:rPr>
        <w:t xml:space="preserve"> </w:t>
      </w:r>
      <w:r w:rsidRPr="00F164C5">
        <w:t>(68%),</w:t>
      </w:r>
      <w:r w:rsidRPr="00F164C5">
        <w:rPr>
          <w:spacing w:val="-4"/>
        </w:rPr>
        <w:t xml:space="preserve"> </w:t>
      </w:r>
      <w:r w:rsidRPr="00F164C5">
        <w:t>with</w:t>
      </w:r>
      <w:r w:rsidRPr="00F164C5">
        <w:rPr>
          <w:spacing w:val="-5"/>
        </w:rPr>
        <w:t xml:space="preserve"> </w:t>
      </w:r>
      <w:r w:rsidRPr="00F164C5">
        <w:t>Gradient</w:t>
      </w:r>
      <w:r w:rsidRPr="00F164C5">
        <w:rPr>
          <w:spacing w:val="-5"/>
        </w:rPr>
        <w:t xml:space="preserve"> </w:t>
      </w:r>
      <w:r w:rsidRPr="00F164C5">
        <w:t>Boosting</w:t>
      </w:r>
      <w:r w:rsidRPr="00F164C5">
        <w:rPr>
          <w:spacing w:val="-5"/>
        </w:rPr>
        <w:t xml:space="preserve"> </w:t>
      </w:r>
      <w:r w:rsidRPr="00F164C5">
        <w:t>(65%)</w:t>
      </w:r>
      <w:r w:rsidRPr="00F164C5">
        <w:rPr>
          <w:spacing w:val="-5"/>
        </w:rPr>
        <w:t xml:space="preserve"> </w:t>
      </w:r>
      <w:r w:rsidRPr="00F164C5">
        <w:t>and</w:t>
      </w:r>
      <w:r w:rsidRPr="00F164C5">
        <w:rPr>
          <w:spacing w:val="-5"/>
        </w:rPr>
        <w:t xml:space="preserve"> </w:t>
      </w:r>
      <w:r w:rsidRPr="00F164C5">
        <w:t xml:space="preserve">LDA (64%) also performing well, while KNN (58%) struggled with the high-dimensional </w:t>
      </w:r>
      <w:r w:rsidRPr="00F164C5">
        <w:t>features. Random Forest (61%) was chosen for its balanced performance across face shapes, though future</w:t>
      </w:r>
      <w:r w:rsidRPr="00F164C5">
        <w:rPr>
          <w:spacing w:val="-6"/>
        </w:rPr>
        <w:t xml:space="preserve"> </w:t>
      </w:r>
      <w:r w:rsidRPr="00F164C5">
        <w:t>iterations</w:t>
      </w:r>
      <w:r w:rsidRPr="00F164C5">
        <w:rPr>
          <w:spacing w:val="-6"/>
        </w:rPr>
        <w:t xml:space="preserve"> </w:t>
      </w:r>
      <w:r w:rsidRPr="00F164C5">
        <w:t>could</w:t>
      </w:r>
      <w:r w:rsidRPr="00F164C5">
        <w:rPr>
          <w:spacing w:val="-6"/>
        </w:rPr>
        <w:t xml:space="preserve"> </w:t>
      </w:r>
      <w:r w:rsidRPr="00F164C5">
        <w:t>explore</w:t>
      </w:r>
      <w:r w:rsidRPr="00F164C5">
        <w:rPr>
          <w:spacing w:val="-6"/>
        </w:rPr>
        <w:t xml:space="preserve"> </w:t>
      </w:r>
      <w:r w:rsidRPr="00F164C5">
        <w:t>MLP</w:t>
      </w:r>
      <w:r w:rsidRPr="00F164C5">
        <w:rPr>
          <w:spacing w:val="-6"/>
        </w:rPr>
        <w:t xml:space="preserve"> </w:t>
      </w:r>
      <w:r w:rsidRPr="00F164C5">
        <w:t>or</w:t>
      </w:r>
      <w:r w:rsidRPr="00F164C5">
        <w:rPr>
          <w:spacing w:val="-6"/>
        </w:rPr>
        <w:t xml:space="preserve"> </w:t>
      </w:r>
      <w:r w:rsidRPr="00F164C5">
        <w:t>Gradient</w:t>
      </w:r>
      <w:r w:rsidRPr="00F164C5">
        <w:rPr>
          <w:spacing w:val="-6"/>
        </w:rPr>
        <w:t xml:space="preserve"> </w:t>
      </w:r>
      <w:r w:rsidRPr="00F164C5">
        <w:t>Boosting</w:t>
      </w:r>
      <w:r w:rsidRPr="00F164C5">
        <w:rPr>
          <w:spacing w:val="-6"/>
        </w:rPr>
        <w:t xml:space="preserve"> </w:t>
      </w:r>
      <w:r w:rsidRPr="00F164C5">
        <w:t>for</w:t>
      </w:r>
      <w:r w:rsidRPr="00F164C5">
        <w:rPr>
          <w:spacing w:val="-6"/>
        </w:rPr>
        <w:t xml:space="preserve"> </w:t>
      </w:r>
      <w:r w:rsidRPr="00F164C5">
        <w:t>higher</w:t>
      </w:r>
      <w:r w:rsidRPr="00F164C5">
        <w:rPr>
          <w:spacing w:val="-6"/>
        </w:rPr>
        <w:t xml:space="preserve"> </w:t>
      </w:r>
      <w:r w:rsidRPr="00F164C5">
        <w:t>accuracy. The</w:t>
      </w:r>
      <w:r w:rsidRPr="00F164C5">
        <w:rPr>
          <w:spacing w:val="-6"/>
        </w:rPr>
        <w:t xml:space="preserve"> </w:t>
      </w:r>
      <w:r w:rsidRPr="00F164C5">
        <w:t>system</w:t>
      </w:r>
      <w:r w:rsidRPr="00F164C5">
        <w:rPr>
          <w:spacing w:val="-6"/>
        </w:rPr>
        <w:t xml:space="preserve"> </w:t>
      </w:r>
      <w:r w:rsidRPr="00F164C5">
        <w:t xml:space="preserve">en- </w:t>
      </w:r>
      <w:proofErr w:type="spellStart"/>
      <w:r w:rsidRPr="00F164C5">
        <w:t>hances</w:t>
      </w:r>
      <w:proofErr w:type="spellEnd"/>
      <w:r w:rsidRPr="00F164C5">
        <w:t xml:space="preserve"> user confidence, promotes inclusivity, and streamlines salo</w:t>
      </w:r>
      <w:r w:rsidRPr="00F164C5">
        <w:t>n processes, demonstrating its value in the beauty industry.</w:t>
      </w:r>
      <w:r w:rsidRPr="00F164C5">
        <w:rPr>
          <w:spacing w:val="34"/>
        </w:rPr>
        <w:t xml:space="preserve"> </w:t>
      </w:r>
      <w:r w:rsidRPr="00F164C5">
        <w:t xml:space="preserve">Future work could involve expanding the dataset, integrating deep learning models like CNNs, and adding hair texture analysis for more comprehensive </w:t>
      </w:r>
      <w:r w:rsidRPr="00F164C5">
        <w:rPr>
          <w:spacing w:val="-2"/>
        </w:rPr>
        <w:t>recommendations.</w:t>
      </w:r>
    </w:p>
    <w:p w:rsidR="00F4372B" w:rsidRPr="00F164C5" w:rsidRDefault="00F4372B">
      <w:pPr>
        <w:pStyle w:val="BodyText"/>
        <w:spacing w:before="146"/>
        <w:ind w:left="0"/>
      </w:pPr>
    </w:p>
    <w:p w:rsidR="00F4372B" w:rsidRDefault="00F4372B">
      <w:pPr>
        <w:pStyle w:val="ListParagraph"/>
        <w:tabs>
          <w:tab w:val="left" w:pos="419"/>
          <w:tab w:val="left" w:pos="421"/>
        </w:tabs>
        <w:spacing w:before="198" w:line="254" w:lineRule="auto"/>
        <w:ind w:left="22" w:right="1438" w:firstLine="0"/>
        <w:rPr>
          <w:sz w:val="24"/>
        </w:rPr>
      </w:pPr>
      <w:bookmarkStart w:id="17" w:name="References"/>
      <w:bookmarkEnd w:id="17"/>
    </w:p>
    <w:p w:rsidR="00F164C5" w:rsidRDefault="00F164C5">
      <w:pPr>
        <w:pStyle w:val="ListParagraph"/>
        <w:tabs>
          <w:tab w:val="left" w:pos="419"/>
          <w:tab w:val="left" w:pos="421"/>
        </w:tabs>
        <w:spacing w:before="198" w:line="254" w:lineRule="auto"/>
        <w:ind w:left="22" w:right="1438" w:firstLine="0"/>
        <w:rPr>
          <w:sz w:val="24"/>
        </w:rPr>
      </w:pPr>
    </w:p>
    <w:p w:rsidR="00F164C5" w:rsidRDefault="00F164C5">
      <w:pPr>
        <w:pStyle w:val="ListParagraph"/>
        <w:tabs>
          <w:tab w:val="left" w:pos="419"/>
          <w:tab w:val="left" w:pos="421"/>
        </w:tabs>
        <w:spacing w:before="198" w:line="254" w:lineRule="auto"/>
        <w:ind w:left="22" w:right="1438" w:firstLine="0"/>
        <w:rPr>
          <w:sz w:val="24"/>
        </w:rPr>
      </w:pPr>
    </w:p>
    <w:p w:rsidR="00F164C5" w:rsidRDefault="00F164C5">
      <w:pPr>
        <w:pStyle w:val="ListParagraph"/>
        <w:tabs>
          <w:tab w:val="left" w:pos="419"/>
          <w:tab w:val="left" w:pos="421"/>
        </w:tabs>
        <w:spacing w:before="198" w:line="254" w:lineRule="auto"/>
        <w:ind w:left="22" w:right="1438" w:firstLine="0"/>
        <w:rPr>
          <w:sz w:val="24"/>
        </w:rPr>
      </w:pPr>
    </w:p>
    <w:p w:rsidR="00F164C5" w:rsidRDefault="00F164C5">
      <w:pPr>
        <w:pStyle w:val="ListParagraph"/>
        <w:tabs>
          <w:tab w:val="left" w:pos="419"/>
          <w:tab w:val="left" w:pos="421"/>
        </w:tabs>
        <w:spacing w:before="198" w:line="254" w:lineRule="auto"/>
        <w:ind w:left="22" w:right="1438" w:firstLine="0"/>
        <w:rPr>
          <w:sz w:val="24"/>
        </w:rPr>
      </w:pPr>
    </w:p>
    <w:p w:rsidR="00F164C5" w:rsidRDefault="00F164C5">
      <w:pPr>
        <w:pStyle w:val="ListParagraph"/>
        <w:tabs>
          <w:tab w:val="left" w:pos="419"/>
          <w:tab w:val="left" w:pos="421"/>
        </w:tabs>
        <w:spacing w:before="198" w:line="254" w:lineRule="auto"/>
        <w:ind w:left="22" w:right="1438" w:firstLine="0"/>
        <w:rPr>
          <w:sz w:val="24"/>
        </w:rPr>
      </w:pPr>
    </w:p>
    <w:p w:rsidR="00F164C5" w:rsidRDefault="00F164C5">
      <w:pPr>
        <w:pStyle w:val="ListParagraph"/>
        <w:tabs>
          <w:tab w:val="left" w:pos="419"/>
          <w:tab w:val="left" w:pos="421"/>
        </w:tabs>
        <w:spacing w:before="198" w:line="254" w:lineRule="auto"/>
        <w:ind w:left="22" w:right="1438" w:firstLine="0"/>
        <w:rPr>
          <w:sz w:val="24"/>
        </w:rPr>
      </w:pPr>
    </w:p>
    <w:p w:rsidR="00F164C5" w:rsidRPr="00F164C5" w:rsidRDefault="00F164C5" w:rsidP="00F164C5">
      <w:pPr>
        <w:pStyle w:val="ListParagraph"/>
        <w:tabs>
          <w:tab w:val="left" w:pos="419"/>
          <w:tab w:val="left" w:pos="421"/>
        </w:tabs>
        <w:spacing w:before="198" w:line="254" w:lineRule="auto"/>
        <w:ind w:left="22" w:right="1438" w:firstLine="0"/>
        <w:rPr>
          <w:b/>
          <w:sz w:val="32"/>
          <w:szCs w:val="32"/>
        </w:rPr>
      </w:pPr>
      <w:r w:rsidRPr="00F164C5">
        <w:rPr>
          <w:b/>
          <w:sz w:val="32"/>
          <w:szCs w:val="32"/>
        </w:rPr>
        <w:t>TEAMS:</w:t>
      </w:r>
    </w:p>
    <w:p w:rsidR="00F164C5" w:rsidRPr="00F164C5" w:rsidRDefault="00F164C5" w:rsidP="00F164C5">
      <w:pPr>
        <w:pStyle w:val="ListParagraph"/>
        <w:tabs>
          <w:tab w:val="left" w:pos="419"/>
          <w:tab w:val="left" w:pos="421"/>
        </w:tabs>
        <w:spacing w:before="198" w:line="254" w:lineRule="auto"/>
        <w:ind w:left="22" w:right="1438" w:firstLine="0"/>
        <w:rPr>
          <w:b/>
          <w:sz w:val="32"/>
          <w:szCs w:val="32"/>
        </w:rPr>
      </w:pPr>
      <w:proofErr w:type="gramStart"/>
      <w:r w:rsidRPr="00F164C5">
        <w:rPr>
          <w:b/>
          <w:sz w:val="32"/>
          <w:szCs w:val="32"/>
        </w:rPr>
        <w:t>1.M</w:t>
      </w:r>
      <w:proofErr w:type="gramEnd"/>
      <w:r w:rsidRPr="00F164C5">
        <w:rPr>
          <w:b/>
          <w:sz w:val="32"/>
          <w:szCs w:val="32"/>
        </w:rPr>
        <w:t xml:space="preserve"> </w:t>
      </w:r>
      <w:proofErr w:type="spellStart"/>
      <w:r w:rsidRPr="00F164C5">
        <w:rPr>
          <w:b/>
          <w:sz w:val="32"/>
          <w:szCs w:val="32"/>
        </w:rPr>
        <w:t>Natrajan</w:t>
      </w:r>
      <w:proofErr w:type="spellEnd"/>
      <w:r w:rsidRPr="00F164C5">
        <w:rPr>
          <w:b/>
          <w:sz w:val="32"/>
          <w:szCs w:val="32"/>
        </w:rPr>
        <w:t xml:space="preserve"> (2023510041)</w:t>
      </w:r>
    </w:p>
    <w:p w:rsidR="00F164C5" w:rsidRPr="00F164C5" w:rsidRDefault="00F164C5" w:rsidP="00F164C5">
      <w:pPr>
        <w:pStyle w:val="ListParagraph"/>
        <w:tabs>
          <w:tab w:val="left" w:pos="419"/>
          <w:tab w:val="left" w:pos="421"/>
        </w:tabs>
        <w:spacing w:before="198" w:line="254" w:lineRule="auto"/>
        <w:ind w:left="22" w:right="1438" w:firstLine="0"/>
        <w:rPr>
          <w:b/>
          <w:sz w:val="32"/>
          <w:szCs w:val="32"/>
        </w:rPr>
      </w:pPr>
      <w:proofErr w:type="gramStart"/>
      <w:r w:rsidRPr="00F164C5">
        <w:rPr>
          <w:b/>
          <w:sz w:val="32"/>
          <w:szCs w:val="32"/>
        </w:rPr>
        <w:t>2.S</w:t>
      </w:r>
      <w:proofErr w:type="gramEnd"/>
      <w:r w:rsidRPr="00F164C5">
        <w:rPr>
          <w:b/>
          <w:sz w:val="32"/>
          <w:szCs w:val="32"/>
        </w:rPr>
        <w:t xml:space="preserve"> </w:t>
      </w:r>
      <w:proofErr w:type="spellStart"/>
      <w:r w:rsidRPr="00F164C5">
        <w:rPr>
          <w:b/>
          <w:sz w:val="32"/>
          <w:szCs w:val="32"/>
        </w:rPr>
        <w:t>Selvamani</w:t>
      </w:r>
      <w:proofErr w:type="spellEnd"/>
      <w:r w:rsidRPr="00F164C5">
        <w:rPr>
          <w:b/>
          <w:sz w:val="32"/>
          <w:szCs w:val="32"/>
        </w:rPr>
        <w:t>(2023510035)</w:t>
      </w:r>
    </w:p>
    <w:p w:rsidR="00F164C5" w:rsidRPr="00F164C5" w:rsidRDefault="00F164C5" w:rsidP="00F164C5">
      <w:pPr>
        <w:pStyle w:val="ListParagraph"/>
        <w:tabs>
          <w:tab w:val="left" w:pos="419"/>
          <w:tab w:val="left" w:pos="421"/>
        </w:tabs>
        <w:spacing w:before="198" w:line="254" w:lineRule="auto"/>
        <w:ind w:left="22" w:right="1438" w:firstLine="0"/>
        <w:rPr>
          <w:b/>
          <w:sz w:val="32"/>
          <w:szCs w:val="32"/>
        </w:rPr>
      </w:pPr>
      <w:proofErr w:type="gramStart"/>
      <w:r w:rsidRPr="00F164C5">
        <w:rPr>
          <w:b/>
          <w:sz w:val="32"/>
          <w:szCs w:val="32"/>
        </w:rPr>
        <w:t>3.U</w:t>
      </w:r>
      <w:proofErr w:type="gramEnd"/>
      <w:r w:rsidRPr="00F164C5">
        <w:rPr>
          <w:b/>
          <w:sz w:val="32"/>
          <w:szCs w:val="32"/>
        </w:rPr>
        <w:t xml:space="preserve"> </w:t>
      </w:r>
      <w:proofErr w:type="spellStart"/>
      <w:r w:rsidRPr="00F164C5">
        <w:rPr>
          <w:b/>
          <w:sz w:val="32"/>
          <w:szCs w:val="32"/>
        </w:rPr>
        <w:t>Subramani</w:t>
      </w:r>
      <w:proofErr w:type="spellEnd"/>
      <w:r w:rsidRPr="00F164C5">
        <w:rPr>
          <w:b/>
          <w:sz w:val="32"/>
          <w:szCs w:val="32"/>
        </w:rPr>
        <w:t>(2023510024)</w:t>
      </w:r>
    </w:p>
    <w:p w:rsidR="00F164C5" w:rsidRPr="00F164C5" w:rsidRDefault="00F164C5" w:rsidP="00F164C5">
      <w:pPr>
        <w:pStyle w:val="ListParagraph"/>
        <w:tabs>
          <w:tab w:val="left" w:pos="419"/>
          <w:tab w:val="left" w:pos="421"/>
        </w:tabs>
        <w:spacing w:before="198" w:line="254" w:lineRule="auto"/>
        <w:ind w:left="22" w:right="1438" w:firstLine="0"/>
        <w:rPr>
          <w:b/>
          <w:sz w:val="32"/>
          <w:szCs w:val="32"/>
        </w:rPr>
      </w:pPr>
      <w:r w:rsidRPr="00F164C5">
        <w:rPr>
          <w:b/>
          <w:sz w:val="32"/>
          <w:szCs w:val="32"/>
        </w:rPr>
        <w:t xml:space="preserve">4.A </w:t>
      </w:r>
      <w:proofErr w:type="spellStart"/>
      <w:r w:rsidRPr="00F164C5">
        <w:rPr>
          <w:b/>
          <w:sz w:val="32"/>
          <w:szCs w:val="32"/>
        </w:rPr>
        <w:t>Hel</w:t>
      </w:r>
      <w:bookmarkStart w:id="18" w:name="_GoBack"/>
      <w:bookmarkEnd w:id="18"/>
      <w:r w:rsidRPr="00F164C5">
        <w:rPr>
          <w:b/>
          <w:sz w:val="32"/>
          <w:szCs w:val="32"/>
        </w:rPr>
        <w:t>don</w:t>
      </w:r>
      <w:proofErr w:type="spellEnd"/>
      <w:r w:rsidRPr="00F164C5">
        <w:rPr>
          <w:b/>
          <w:sz w:val="32"/>
          <w:szCs w:val="32"/>
        </w:rPr>
        <w:t xml:space="preserve"> </w:t>
      </w:r>
      <w:proofErr w:type="spellStart"/>
      <w:r w:rsidRPr="00F164C5">
        <w:rPr>
          <w:b/>
          <w:sz w:val="32"/>
          <w:szCs w:val="32"/>
        </w:rPr>
        <w:t>leo</w:t>
      </w:r>
      <w:proofErr w:type="spellEnd"/>
      <w:r w:rsidRPr="00F164C5">
        <w:rPr>
          <w:b/>
          <w:sz w:val="32"/>
          <w:szCs w:val="32"/>
        </w:rPr>
        <w:t>(2023510029)</w:t>
      </w:r>
    </w:p>
    <w:p w:rsidR="00F164C5" w:rsidRDefault="00F164C5">
      <w:pPr>
        <w:pStyle w:val="ListParagraph"/>
        <w:tabs>
          <w:tab w:val="left" w:pos="419"/>
          <w:tab w:val="left" w:pos="421"/>
        </w:tabs>
        <w:spacing w:before="198" w:line="254" w:lineRule="auto"/>
        <w:ind w:left="22" w:right="1438" w:firstLine="0"/>
        <w:rPr>
          <w:sz w:val="24"/>
        </w:rPr>
      </w:pPr>
    </w:p>
    <w:sectPr w:rsidR="00F164C5" w:rsidSect="00F164C5">
      <w:pgSz w:w="11910" w:h="16840"/>
      <w:pgMar w:top="1360" w:right="0" w:bottom="1060" w:left="1417" w:header="0" w:footer="86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D64" w:rsidRDefault="00BB1D64">
      <w:r>
        <w:separator/>
      </w:r>
    </w:p>
  </w:endnote>
  <w:endnote w:type="continuationSeparator" w:id="0">
    <w:p w:rsidR="00BB1D64" w:rsidRDefault="00BB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72B" w:rsidRDefault="00BB1D6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C3E369F" wp14:editId="49C22563">
              <wp:simplePos x="0" y="0"/>
              <wp:positionH relativeFrom="page">
                <wp:posOffset>3703320</wp:posOffset>
              </wp:positionH>
              <wp:positionV relativeFrom="page">
                <wp:posOffset>10003790</wp:posOffset>
              </wp:positionV>
              <wp:extent cx="165100" cy="20891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372B" w:rsidRDefault="00BB1D64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164C5">
                            <w:rPr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56" type="#_x0000_t202" style="position:absolute;margin-left:291.6pt;margin-top:787.7pt;width:13pt;height:16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" filled="f" stroked="f">
              <v:textbox inset="0,0,0,0">
                <w:txbxContent>
                  <w:p w:rsidR="00F4372B" w:rsidRDefault="00BB1D64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164C5">
                      <w:rPr>
                        <w:noProof/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D64" w:rsidRDefault="00BB1D64">
      <w:r>
        <w:separator/>
      </w:r>
    </w:p>
  </w:footnote>
  <w:footnote w:type="continuationSeparator" w:id="0">
    <w:p w:rsidR="00BB1D64" w:rsidRDefault="00BB1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620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46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78" w:hanging="2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7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4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3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1" w:hanging="20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539" w:hanging="51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6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20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88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7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5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4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1" w:hanging="204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>
      <w:numFmt w:val="bullet"/>
      <w:lvlText w:val="•"/>
      <w:lvlJc w:val="left"/>
      <w:pPr>
        <w:ind w:left="620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06" w:hanging="20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3" w:hanging="2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0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7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4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1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8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4" w:hanging="20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372B"/>
    <w:rsid w:val="00BB1D64"/>
    <w:rsid w:val="00F164C5"/>
    <w:rsid w:val="00F4372B"/>
    <w:rsid w:val="45E1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ind w:left="539" w:hanging="51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pPr>
      <w:ind w:left="668" w:hanging="64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20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35"/>
      <w:ind w:right="1415"/>
      <w:jc w:val="center"/>
    </w:pPr>
    <w:rPr>
      <w:sz w:val="41"/>
      <w:szCs w:val="4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620" w:hanging="204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1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164C5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1"/>
    <w:rsid w:val="00F164C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164C5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F164C5"/>
    <w:rPr>
      <w:rFonts w:ascii="Times New Roman" w:eastAsia="Times New Roman" w:hAnsi="Times New Roman" w:cs="Times New Roman"/>
      <w:sz w:val="41"/>
      <w:szCs w:val="4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ind w:left="539" w:hanging="51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pPr>
      <w:ind w:left="668" w:hanging="64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20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35"/>
      <w:ind w:right="1415"/>
      <w:jc w:val="center"/>
    </w:pPr>
    <w:rPr>
      <w:sz w:val="41"/>
      <w:szCs w:val="4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620" w:hanging="204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1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164C5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1"/>
    <w:rsid w:val="00F164C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164C5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F164C5"/>
    <w:rPr>
      <w:rFonts w:ascii="Times New Roman" w:eastAsia="Times New Roman" w:hAnsi="Times New Roman" w:cs="Times New Roman"/>
      <w:sz w:val="41"/>
      <w:szCs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F24335-2D24-43E6-B33E-C7C8E6A9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1328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Hair Style Recommendation System Project Report</dc:title>
  <dc:subject>Project Report</dc:subject>
  <dc:creator>Your Name</dc:creator>
  <cp:lastModifiedBy>Welcome</cp:lastModifiedBy>
  <cp:revision>2</cp:revision>
  <dcterms:created xsi:type="dcterms:W3CDTF">2025-05-06T16:02:00Z</dcterms:created>
  <dcterms:modified xsi:type="dcterms:W3CDTF">2025-05-06T16:02:00Z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2025-05-06T00:00:00Z</vt:filetime>
  </property>
  <property fmtid="{D5CDD505-2E9C-101B-9397-08002B2CF9AE}" pid="6" name="KSOProductBuildVer">
    <vt:lpwstr>2057-12.2.0.19821</vt:lpwstr>
  </property>
  <property fmtid="{D5CDD505-2E9C-101B-9397-08002B2CF9AE}" pid="7" name="ICV">
    <vt:lpwstr>214F695547834F52935FCA31E0D8B628_12</vt:lpwstr>
  </property>
</Properties>
</file>